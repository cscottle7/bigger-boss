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Luna Digital Marketing - Complete Service Pages Restructuring</w:t>
      </w:r>
    </w:p>
    <w:p>
      <w:pPr>
        <w:pStyle w:val="Heading2"/>
        <w:jc w:val="left"/>
      </w:pPr>
      <w:r>
        <w:t>Master Document with Enhanced Format Integration</w:t>
      </w:r>
    </w:p>
    <w:p/>
    <w:p>
      <w:r>
        <w:t>**Project Completion Date:** 16-Sep-2025</w:t>
      </w:r>
    </w:p>
    <w:p>
      <w:r>
        <w:t>**Total Pages Restructured:** 30+</w:t>
      </w:r>
    </w:p>
    <w:p>
      <w:r>
        <w:t>**Format Reference:** clients/lunadigitalmarketing_com_au/updated_content.md</w:t>
      </w:r>
    </w:p>
    <w:p>
      <w:r>
        <w:t>**Compliance Standard:** SOP-SERVICE-001 Professional Service Content Creation</w:t>
      </w:r>
    </w:p>
    <w:p>
      <w:r>
        <w:t>**Quality Assurance:** Iterative feedback loop integration completed</w:t>
      </w:r>
    </w:p>
    <w:p/>
    <w:p/>
    <w:p>
      <w:pPr>
        <w:jc w:val="center"/>
      </w:pPr>
      <w:r>
        <w:t>__________________________________________________</w:t>
      </w:r>
    </w:p>
    <w:p/>
    <w:p/>
    <w:p>
      <w:pPr>
        <w:pStyle w:val="Heading2"/>
        <w:jc w:val="left"/>
      </w:pPr>
      <w:r>
        <w:t>Table of Contents</w:t>
      </w:r>
    </w:p>
    <w:p/>
    <w:p>
      <w:r>
        <w:t>1. [Website Design &amp; Development](#website-design--development)</w:t>
      </w:r>
    </w:p>
    <w:p>
      <w:r>
        <w:t>2. [Social Media Marketing](#social-media-marketing)</w:t>
      </w:r>
    </w:p>
    <w:p>
      <w:r>
        <w:t>3. [Search Optimisation (SEO)](#search-optimisation-seo)</w:t>
      </w:r>
    </w:p>
    <w:p>
      <w:r>
        <w:t>4. [Search Advertising (Google Ads)](#search-advertising-google-ads)</w:t>
      </w:r>
    </w:p>
    <w:p>
      <w:r>
        <w:t>5. [Content Marketing](#content-marketing)</w:t>
      </w:r>
    </w:p>
    <w:p>
      <w:r>
        <w:t>6. [Lead Generation &amp; Nurturing](#lead-generation--nurturing)</w:t>
      </w:r>
    </w:p>
    <w:p>
      <w:r>
        <w:t>7. [Marketing Automation](#marketing-automation)</w:t>
      </w:r>
    </w:p>
    <w:p>
      <w:r>
        <w:t>8. [CRM &amp; Process Integration](#crm--process-integration)</w:t>
      </w:r>
    </w:p>
    <w:p>
      <w:r>
        <w:t>9. [Organic Social Media Management](#organic-social-media-management)</w:t>
      </w:r>
    </w:p>
    <w:p>
      <w:r>
        <w:t>10. [Paid Social Advertising](#paid-social-advertising)</w:t>
      </w:r>
    </w:p>
    <w:p>
      <w:r>
        <w:t>11. [AI &amp; Generative Search Optimisation](#ai--generative-search-optimisation)</w:t>
      </w:r>
    </w:p>
    <w:p>
      <w:r>
        <w:t>12. [Blog &amp; Article Writing](#blog--article-writing)</w:t>
      </w:r>
    </w:p>
    <w:p>
      <w:r>
        <w:t>13. [Video Production](#video-production)</w:t>
      </w:r>
    </w:p>
    <w:p>
      <w:r>
        <w:t>14. [E-newsletters](#e-newsletters)</w:t>
      </w:r>
    </w:p>
    <w:p>
      <w:r>
        <w:t>15. [Advanced SEO Services](#advanced-seo-services)</w:t>
      </w:r>
    </w:p>
    <w:p/>
    <w:p/>
    <w:p>
      <w:pPr>
        <w:jc w:val="center"/>
      </w:pPr>
      <w:r>
        <w:t>__________________________________________________</w:t>
      </w:r>
    </w:p>
    <w:p/>
    <w:p/>
    <w:p>
      <w:pPr>
        <w:pStyle w:val="Heading1"/>
        <w:jc w:val="left"/>
      </w:pPr>
      <w:r>
        <w:t>**Website Design &amp; Development**</w:t>
      </w:r>
    </w:p>
    <w:p/>
    <w:p>
      <w:r>
        <w:rPr>
          <w:b/>
        </w:rPr>
        <w:t>H1: Professional Websites That Build Trust and Drive Growth</w:t>
      </w:r>
    </w:p>
    <w:p/>
    <w:p>
      <w:r>
        <w:t>We design and develop high-performing websites for Australia's leading medical practices, law firms, and specialist consultants. Our websites serve as your most powerful asset for building trust and attracting ideal clients whilst ensuring full compliance with industry regulations.</w:t>
      </w:r>
    </w:p>
    <w:p/>
    <w:p>
      <w:r>
        <w:rPr>
          <w:b/>
        </w:rPr>
        <w:t>Key Benefits</w:t>
      </w:r>
    </w:p>
    <w:p>
      <w:pPr>
        <w:pStyle w:val="ListBullet"/>
      </w:pPr>
      <w:r>
        <w:t>Enhance your professional credibility and online authority</w:t>
      </w:r>
    </w:p>
    <w:p>
      <w:pPr>
        <w:pStyle w:val="ListBullet"/>
      </w:pPr>
      <w:r>
        <w:t>Generate a consistent stream of high-quality patient and client enquiries</w:t>
      </w:r>
    </w:p>
    <w:p>
      <w:pPr>
        <w:pStyle w:val="ListBullet"/>
      </w:pPr>
      <w:r>
        <w:t>Ensure complete compliance with AHPRA and Legal Professional Conduct Rules</w:t>
      </w:r>
    </w:p>
    <w:p>
      <w:pPr>
        <w:pStyle w:val="ListBullet"/>
      </w:pPr>
      <w:r>
        <w:t>Improve operational efficiency with integrated booking and client management systems</w:t>
      </w:r>
    </w:p>
    <w:p/>
    <w:p>
      <w:r>
        <w:t>**Perfect for:** Medical practices, legal firms, financial advisers, and consultants who need more than a digital brochure—a strategic tool for sustainable practice growth.</w:t>
      </w:r>
    </w:p>
    <w:p/>
    <w:p>
      <w:r>
        <w:rPr>
          <w:b/>
        </w:rPr>
        <w:t>[Book My Free Consultation]</w:t>
      </w:r>
    </w:p>
    <w:p/>
    <w:p/>
    <w:p>
      <w:pPr>
        <w:jc w:val="center"/>
      </w:pPr>
      <w:r>
        <w:t>__________________________________________________</w:t>
      </w:r>
    </w:p>
    <w:p/>
    <w:p/>
    <w:p>
      <w:r>
        <w:rPr>
          <w:b/>
        </w:rPr>
        <w:t>Your Website: Your Greatest Opportunity and Your Biggest Risk</w:t>
      </w:r>
    </w:p>
    <w:p/>
    <w:p>
      <w:r>
        <w:t>In professional services, your website is often the first interaction potential clients have with your practice. A professional, user-friendly site builds instant credibility and attracts high-value clients. But in regulated industries, it's also your biggest compliance risk.</w:t>
      </w:r>
    </w:p>
    <w:p/>
    <w:p>
      <w:pPr>
        <w:pStyle w:val="ListBullet"/>
      </w:pPr>
      <w:r>
        <w:t>**You need to attract more clients,** but your industry has strict advertising rules that make marketing feel like navigating a minefield.</w:t>
      </w:r>
    </w:p>
    <w:p>
      <w:pPr>
        <w:pStyle w:val="ListBullet"/>
      </w:pPr>
      <w:r>
        <w:t>**You want to build your reputation as an expert,** but every claim must be justifiable, accurate, and uphold professional integrity.</w:t>
      </w:r>
    </w:p>
    <w:p>
      <w:pPr>
        <w:pStyle w:val="ListBullet"/>
      </w:pPr>
      <w:r>
        <w:t>**You need to stand out in a competitive market,** but generic web design doesn't work for professional services where trust and proof of expertise are paramount.</w:t>
      </w:r>
    </w:p>
    <w:p/>
    <w:p>
      <w:r>
        <w:t>Luna Digital solves both challenges simultaneously. Our entire web design process is built on regulatory compliance expertise, creating websites that combine conversion-focused design with the authoritative presence your profession demands.</w:t>
      </w:r>
    </w:p>
    <w:p/>
    <w:p/>
    <w:p>
      <w:pPr>
        <w:jc w:val="center"/>
      </w:pPr>
      <w:r>
        <w:t>__________________________________________________</w:t>
      </w:r>
    </w:p>
    <w:p/>
    <w:p/>
    <w:p>
      <w:r>
        <w:rPr>
          <w:b/>
        </w:rPr>
        <w:t>Our Approach: Compliance-First Design That Converts</w:t>
      </w:r>
    </w:p>
    <w:p/>
    <w:p>
      <w:r>
        <w:t>We don't use one-size-fits-all templates. We tailor our design and development process to meet the specific compliance needs and client expectations of your industry.</w:t>
      </w:r>
    </w:p>
    <w:p/>
    <w:p>
      <w:r>
        <w:t>**For Medical Practices:** Patient-centric design that builds trust and simplifies appointment booking. Every element—from service descriptions to practitioner bios—complies with AHPRA's strict advertising guidelines whilst creating compelling reasons for patients to choose your care.</w:t>
      </w:r>
    </w:p>
    <w:p/>
    <w:p>
      <w:r>
        <w:t>**For Legal Firms:** Authority-driven design that projects expertise and credibility. Content and design adhere to Legal Professional Conduct Rules whilst positioning your firm as the trusted choice for legal representation and advice.</w:t>
      </w:r>
    </w:p>
    <w:p/>
    <w:p>
      <w:r>
        <w:t>**For Consultants and Accountants:** Credibility-focused platforms that showcase expertise and attract high-value B2B clients. Design validates authority and demonstrates professional value through strategic positioning and thought leadership integration.</w:t>
      </w:r>
    </w:p>
    <w:p/>
    <w:p/>
    <w:p>
      <w:pPr>
        <w:jc w:val="center"/>
      </w:pPr>
      <w:r>
        <w:t>__________________________________________________</w:t>
      </w:r>
    </w:p>
    <w:p/>
    <w:p/>
    <w:p>
      <w:r>
        <w:rPr>
          <w:b/>
        </w:rPr>
        <w:t>Our Process and Timeline</w:t>
      </w:r>
    </w:p>
    <w:p/>
    <w:p>
      <w:r>
        <w:rPr>
          <w:b/>
        </w:rPr>
        <w:t>Discovery Phase (Weeks 1-2)</w:t>
      </w:r>
    </w:p>
    <w:p>
      <w:r>
        <w:t>Deep practice analysis with key team members to understand target clients, marketing challenges, and growth objectives. Comprehensive current marketing audit and competitive landscape analysis within your specialty and geographic area.</w:t>
      </w:r>
    </w:p>
    <w:p/>
    <w:p>
      <w:r>
        <w:rPr>
          <w:b/>
        </w:rPr>
        <w:t>Content and Research Phase (Weeks 3-4)</w:t>
      </w:r>
    </w:p>
    <w:p>
      <w:r>
        <w:t>AI-powered market analysis uncovering competitor insights and content opportunities others miss. Strategic content development and compelling copy creation forming the foundation of your new design.</w:t>
      </w:r>
    </w:p>
    <w:p/>
    <w:p>
      <w:r>
        <w:rPr>
          <w:b/>
        </w:rPr>
        <w:t>Design and Development Phase (Weeks 5-7)</w:t>
      </w:r>
    </w:p>
    <w:p>
      <w:r>
        <w:t>Custom designs reflecting your professional identity whilst optimising for client conversion. Mobile responsiveness, page speed optimisation, and secure hosting setup with integrated practice management systems.</w:t>
      </w:r>
    </w:p>
    <w:p/>
    <w:p>
      <w:r>
        <w:rPr>
          <w:b/>
        </w:rPr>
        <w:t>Testing and Launch Phase (Week 8)</w:t>
      </w:r>
    </w:p>
    <w:p>
      <w:r>
        <w:t>Comprehensive testing across devices and browsers, complete compliance verification, security audits, and staff training. Timeline: 8 weeks for standard practice websites with detailed project schedules provided.</w:t>
      </w:r>
    </w:p>
    <w:p/>
    <w:p/>
    <w:p>
      <w:pPr>
        <w:jc w:val="center"/>
      </w:pPr>
      <w:r>
        <w:t>__________________________________________________</w:t>
      </w:r>
    </w:p>
    <w:p/>
    <w:p/>
    <w:p>
      <w:r>
        <w:rPr>
          <w:b/>
        </w:rPr>
        <w:t>Frequently Asked Questions</w:t>
      </w:r>
    </w:p>
    <w:p/>
    <w:p>
      <w:r>
        <w:rPr>
          <w:b/>
        </w:rPr>
        <w:t>What makes your approach different from standard web agencies?</w:t>
      </w:r>
    </w:p>
    <w:p>
      <w:r>
        <w:t>Our exclusive focus on professional services. Unlike general agencies, we have deep regulatory expertise in AHPRA guidelines and Legal Professional Conduct Rules. We build websites that protect your professional reputation whilst driving growth.</w:t>
      </w:r>
    </w:p>
    <w:p/>
    <w:p>
      <w:r>
        <w:rPr>
          <w:b/>
        </w:rPr>
        <w:t>How do you ensure compliance with industry regulations?</w:t>
      </w:r>
    </w:p>
    <w:p>
      <w:r>
        <w:t>Compliance is our foundation. Every design element and written content undergoes multi-stage compliance review before launch. Our team maintains current expertise in professional advertising guidelines and regulatory requirements.</w:t>
      </w:r>
    </w:p>
    <w:p/>
    <w:p>
      <w:r>
        <w:rPr>
          <w:b/>
        </w:rPr>
        <w:t>Do you provide training after website launch?</w:t>
      </w:r>
    </w:p>
    <w:p>
      <w:r>
        <w:t>Absolutely. We provide comprehensive training ensuring you're comfortable managing your new site. You maintain full ownership and administrative access with ongoing support available through maintenance plans.</w:t>
      </w:r>
    </w:p>
    <w:p/>
    <w:p>
      <w:r>
        <w:rPr>
          <w:b/>
        </w:rPr>
        <w:t>[Book My Free Consultation]</w:t>
      </w:r>
    </w:p>
    <w:p/>
    <w:p/>
    <w:p>
      <w:pPr>
        <w:jc w:val="center"/>
      </w:pPr>
      <w:r>
        <w:t>__________________________________________________</w:t>
      </w:r>
    </w:p>
    <w:p/>
    <w:p/>
    <w:p>
      <w:pPr>
        <w:pStyle w:val="Heading1"/>
        <w:jc w:val="left"/>
      </w:pPr>
      <w:r>
        <w:t>**Social Media Marketing**</w:t>
      </w:r>
    </w:p>
    <w:p/>
    <w:p>
      <w:r>
        <w:rPr>
          <w:b/>
        </w:rPr>
        <w:t>H1: Social Media That Builds Professional Authority, Safely</w:t>
      </w:r>
    </w:p>
    <w:p/>
    <w:p>
      <w:r>
        <w:t>We manage compliant social media strategies for medical practices, law firms, and professional services, transforming your social presence from compliance risk into strategic growth asset whilst building genuine professional authority.</w:t>
      </w:r>
    </w:p>
    <w:p/>
    <w:p>
      <w:r>
        <w:rPr>
          <w:b/>
        </w:rPr>
        <w:t>Key Benefits</w:t>
      </w:r>
    </w:p>
    <w:p>
      <w:pPr>
        <w:pStyle w:val="ListBullet"/>
      </w:pPr>
      <w:r>
        <w:t>Build reputation as the trusted, go-to expert in your field</w:t>
      </w:r>
    </w:p>
    <w:p>
      <w:pPr>
        <w:pStyle w:val="ListBullet"/>
      </w:pPr>
      <w:r>
        <w:t>Generate consistent high-quality enquiries from ideal clients</w:t>
      </w:r>
    </w:p>
    <w:p>
      <w:pPr>
        <w:pStyle w:val="ListBullet"/>
      </w:pPr>
      <w:r>
        <w:t>Protect professional reputation with compliance-first approach</w:t>
      </w:r>
    </w:p>
    <w:p>
      <w:pPr>
        <w:pStyle w:val="ListBullet"/>
      </w:pPr>
      <w:r>
        <w:t>Save valuable time through comprehensive management and strategic execution</w:t>
      </w:r>
    </w:p>
    <w:p/>
    <w:p>
      <w:r>
        <w:t>**Perfect for:** Specialist firms, medical practices, and legal professionals who want to leverage social media for growth without risking professional standing or regulatory compliance.</w:t>
      </w:r>
    </w:p>
    <w:p/>
    <w:p>
      <w:r>
        <w:rPr>
          <w:b/>
        </w:rPr>
        <w:t>[Book My Free Consultation]</w:t>
      </w:r>
    </w:p>
    <w:p/>
    <w:p/>
    <w:p>
      <w:pPr>
        <w:jc w:val="center"/>
      </w:pPr>
      <w:r>
        <w:t>__________________________________________________</w:t>
      </w:r>
    </w:p>
    <w:p/>
    <w:p/>
    <w:p>
      <w:r>
        <w:rPr>
          <w:b/>
        </w:rPr>
        <w:t>The Professional's Social Media Dilemma</w:t>
      </w:r>
    </w:p>
    <w:p/>
    <w:p>
      <w:r>
        <w:t>Social media feels like a minefield for regulated professionals. You know you need presence to connect with clients and build your brand, but the risks are significant. One wrong post can create compliance issues and damage a reputation built over decades.</w:t>
      </w:r>
    </w:p>
    <w:p/>
    <w:p>
      <w:pPr>
        <w:pStyle w:val="ListBullet"/>
      </w:pPr>
      <w:r>
        <w:t>**You recognise social media's potential** but worry about inadvertent regulatory breaches or content that damages professional credibility.</w:t>
      </w:r>
    </w:p>
    <w:p>
      <w:pPr>
        <w:pStyle w:val="ListBullet"/>
      </w:pPr>
      <w:r>
        <w:t>**You lack time and specialist knowledge** to navigate complex compliance requirements whilst creating engaging, valuable content.</w:t>
      </w:r>
    </w:p>
    <w:p>
      <w:pPr>
        <w:pStyle w:val="ListBullet"/>
      </w:pPr>
      <w:r>
        <w:t>**You see competitors building authority online** whilst you avoid social media altogether, missing opportunities to connect with your community and attract high-value clients.</w:t>
      </w:r>
    </w:p>
    <w:p/>
    <w:p>
      <w:r>
        <w:t>Most professionals post sporadically or avoid social media completely, missing powerful opportunities for community engagement and professional growth.</w:t>
      </w:r>
    </w:p>
    <w:p/>
    <w:p/>
    <w:p>
      <w:pPr>
        <w:jc w:val="center"/>
      </w:pPr>
      <w:r>
        <w:t>__________________________________________________</w:t>
      </w:r>
    </w:p>
    <w:p/>
    <w:p/>
    <w:p>
      <w:r>
        <w:rPr>
          <w:b/>
        </w:rPr>
        <w:t>Our Approach: Strategic Authority Building That's Both Safe and Effective</w:t>
      </w:r>
    </w:p>
    <w:p/>
    <w:p>
      <w:r>
        <w:t>We navigate the compliance minefield for you. Professional social media isn't about chasing viral trends—it's strategically building trust and demonstrating expertise over time through high-value educational content and professional community engagement.</w:t>
      </w:r>
    </w:p>
    <w:p/>
    <w:p>
      <w:r>
        <w:t>Our approach creates genuine community trust whilst protecting your hard-earned professional reputation through every post, engagement, and content piece we create for your practice.</w:t>
      </w:r>
    </w:p>
    <w:p/>
    <w:p>
      <w:r>
        <w:t>**For Medical Practices:** Health education and community leadership content carefully navigating AHPRA advertising guidelines. We position you as trusted healthcare resource without crossing therapeutic advertising boundaries.</w:t>
      </w:r>
    </w:p>
    <w:p/>
    <w:p>
      <w:r>
        <w:t>**For Legal Firms:** Educational content demonstrating legal expertise whilst strictly adhering to Legal Professional Conduct Rules. Thought leadership positioning attracting high-value clients without inappropriate solicitation.</w:t>
      </w:r>
    </w:p>
    <w:p/>
    <w:p>
      <w:r>
        <w:t>**For Consultants and Financial Advisers:** Personal brand and credibility building using platforms like LinkedIn to share valuable insights, establish thought leadership, and attract B2B clients seeking trusted expert partners.</w:t>
      </w:r>
    </w:p>
    <w:p/>
    <w:p/>
    <w:p>
      <w:pPr>
        <w:jc w:val="center"/>
      </w:pPr>
      <w:r>
        <w:t>__________________________________________________</w:t>
      </w:r>
    </w:p>
    <w:p/>
    <w:p/>
    <w:p>
      <w:r>
        <w:rPr>
          <w:b/>
        </w:rPr>
        <w:t>Our Process for Compliant Growth</w:t>
      </w:r>
    </w:p>
    <w:p/>
    <w:p>
      <w:r>
        <w:rPr>
          <w:b/>
        </w:rPr>
        <w:t>Strategy &amp; Compliance Framework</w:t>
      </w:r>
    </w:p>
    <w:p>
      <w:r>
        <w:t>Deep practice, audience, and goal analysis developing content strategy and clear compliance framework ensuring all activity is safe and effective for your professional reputation.</w:t>
      </w:r>
    </w:p>
    <w:p/>
    <w:p>
      <w:r>
        <w:rPr>
          <w:b/>
        </w:rPr>
        <w:t>Content Creation &amp; Approval</w:t>
      </w:r>
    </w:p>
    <w:p>
      <w:r>
        <w:t>Our team researches, writes, and designs all social media content. Monthly content calendars presented for review and approval—you maintain final control before anything represents your practice online.</w:t>
      </w:r>
    </w:p>
    <w:p/>
    <w:p>
      <w:r>
        <w:rPr>
          <w:b/>
        </w:rPr>
        <w:t>Management &amp; Reporting</w:t>
      </w:r>
    </w:p>
    <w:p>
      <w:r>
        <w:t>Active daily management including posting, community engagement, and sensitive comment monitoring. Detailed monthly reports showing real business impact and professional authority growth from social media presence.</w:t>
      </w:r>
    </w:p>
    <w:p/>
    <w:p/>
    <w:p>
      <w:pPr>
        <w:jc w:val="center"/>
      </w:pPr>
      <w:r>
        <w:t>__________________________________________________</w:t>
      </w:r>
    </w:p>
    <w:p/>
    <w:p/>
    <w:p>
      <w:r>
        <w:rPr>
          <w:b/>
        </w:rPr>
        <w:t>Frequently Asked Questions</w:t>
      </w:r>
    </w:p>
    <w:p/>
    <w:p>
      <w:r>
        <w:rPr>
          <w:b/>
        </w:rPr>
        <w:t>How do you handle negative comments or sensitive client questions?</w:t>
      </w:r>
    </w:p>
    <w:p>
      <w:r>
        <w:t>Strict protocols for professional engagement monitoring and response. We never engage in public debates, immediately take sensitive conversations offline, and adhere to privacy and professional conduct rules throughout all interactions.</w:t>
      </w:r>
    </w:p>
    <w:p/>
    <w:p>
      <w:r>
        <w:rPr>
          <w:b/>
        </w:rPr>
        <w:t>Which platforms are right for my practice?</w:t>
      </w:r>
    </w:p>
    <w:p>
      <w:r>
        <w:t>Platform recommendation depends entirely on your goals. B2B professionals like consultants and lawyers often benefit from LinkedIn authority building. Health practices may find Facebook effective for community education. Clear recommendations provided during initial strategy research.</w:t>
      </w:r>
    </w:p>
    <w:p/>
    <w:p>
      <w:r>
        <w:rPr>
          <w:b/>
        </w:rPr>
        <w:t>How do you measure social media campaign success?</w:t>
      </w:r>
    </w:p>
    <w:p>
      <w:r>
        <w:t>We focus on metrics that matter to your practice—not vanity metrics. Success measured through professional authority growth, educational content engagement increases, and measurable increases in high-quality practice enquiries.</w:t>
      </w:r>
    </w:p>
    <w:p/>
    <w:p>
      <w:r>
        <w:rPr>
          <w:b/>
        </w:rPr>
        <w:t>[Book My Free Consultation]</w:t>
      </w:r>
    </w:p>
    <w:p/>
    <w:p/>
    <w:p>
      <w:pPr>
        <w:jc w:val="center"/>
      </w:pPr>
      <w:r>
        <w:t>__________________________________________________</w:t>
      </w:r>
    </w:p>
    <w:p/>
    <w:p/>
    <w:p>
      <w:pPr>
        <w:pStyle w:val="Heading1"/>
        <w:jc w:val="left"/>
      </w:pPr>
      <w:r>
        <w:t>**Search Optimisation (SEO)**</w:t>
      </w:r>
    </w:p>
    <w:p/>
    <w:p>
      <w:r>
        <w:rPr>
          <w:b/>
        </w:rPr>
        <w:t>H1: Dominate Google Search Results, Safely and Sustainably</w:t>
      </w:r>
    </w:p>
    <w:p/>
    <w:p>
      <w:r>
        <w:t>Our Search Engine Optimisation service makes your practice the most visible and trusted choice on Google for services that drive growth whilst ensuring complete compliance with professional advertising standards and regulatory requirements.</w:t>
      </w:r>
    </w:p>
    <w:p/>
    <w:p>
      <w:r>
        <w:rPr>
          <w:b/>
        </w:rPr>
        <w:t>Key Benefits</w:t>
      </w:r>
    </w:p>
    <w:p>
      <w:pPr>
        <w:pStyle w:val="ListBullet"/>
      </w:pPr>
      <w:r>
        <w:t>Attract consistent stream of high-quality patient and client enquiries</w:t>
      </w:r>
    </w:p>
    <w:p>
      <w:pPr>
        <w:pStyle w:val="ListBullet"/>
      </w:pPr>
      <w:r>
        <w:t>Increase visibility in critical local search results ("lawyer near me," "medical practice nearby")</w:t>
      </w:r>
    </w:p>
    <w:p>
      <w:pPr>
        <w:pStyle w:val="ListBullet"/>
      </w:pPr>
      <w:r>
        <w:t>Build long-term, sustainable digital asset generating business for years</w:t>
      </w:r>
    </w:p>
    <w:p>
      <w:pPr>
        <w:pStyle w:val="ListBullet"/>
      </w:pPr>
      <w:r>
        <w:t>Ensure complete search presence compliance with professional standards and regulations</w:t>
      </w:r>
    </w:p>
    <w:p/>
    <w:p>
      <w:r>
        <w:t>**Perfect for:** Specialist firms, medical practices, and legal professionals who need to dominate search results without compromising professional integrity or regulatory compliance.</w:t>
      </w:r>
    </w:p>
    <w:p/>
    <w:p>
      <w:r>
        <w:rPr>
          <w:b/>
        </w:rPr>
        <w:t>[Book My Free Consultation]</w:t>
      </w:r>
    </w:p>
    <w:p/>
    <w:p/>
    <w:p>
      <w:pPr>
        <w:jc w:val="center"/>
      </w:pPr>
      <w:r>
        <w:t>__________________________________________________</w:t>
      </w:r>
    </w:p>
    <w:p/>
    <w:p/>
    <w:p>
      <w:r>
        <w:rPr>
          <w:b/>
        </w:rPr>
        <w:t>The Frustration of Being Invisible Online</w:t>
      </w:r>
    </w:p>
    <w:p/>
    <w:p>
      <w:r>
        <w:t>Every day, potential clients search Google for exactly the services you offer. The critical question: Are they finding you or your competition?</w:t>
      </w:r>
    </w:p>
    <w:p/>
    <w:p>
      <w:pPr>
        <w:pStyle w:val="ListBullet"/>
      </w:pPr>
      <w:r>
        <w:t>**You see less experienced competitors ranking above you,** capturing patients and clients who should naturally choose your expertise and experience.</w:t>
      </w:r>
    </w:p>
    <w:p>
      <w:pPr>
        <w:pStyle w:val="ListBullet"/>
      </w:pPr>
      <w:r>
        <w:t>**Your website attracts poorly matched enquiries** that waste time and resources instead of connecting with ideal clients who value professional excellence.</w:t>
      </w:r>
    </w:p>
    <w:p>
      <w:pPr>
        <w:pStyle w:val="ListBullet"/>
      </w:pPr>
      <w:r>
        <w:t>**You worry about compliance violations** where search results could unintentionally breach AHPRA guidelines or Legal Professional Conduct Rules through inappropriate content or claims.</w:t>
      </w:r>
    </w:p>
    <w:p/>
    <w:p>
      <w:r>
        <w:t>Many specialist firms remain frustratingly invisible online whilst competitors with inferior credentials capture market share through superior search positioning.</w:t>
      </w:r>
    </w:p>
    <w:p/>
    <w:p/>
    <w:p>
      <w:pPr>
        <w:jc w:val="center"/>
      </w:pPr>
      <w:r>
        <w:t>__________________________________________________</w:t>
      </w:r>
    </w:p>
    <w:p/>
    <w:p/>
    <w:p>
      <w:r>
        <w:rPr>
          <w:b/>
        </w:rPr>
        <w:t>Our Approach: SEO as Long-Term Authority Building</w:t>
      </w:r>
    </w:p>
    <w:p/>
    <w:p>
      <w:r>
        <w:t>SEO isn't about short-term tricks—it's long-term strategy building your practice's digital authority. Our approach makes your website the most credible, helpful, and compliant resource in your field, earning Google's trust to deliver the consistent flow of high-quality clients you need.</w:t>
      </w:r>
    </w:p>
    <w:p/>
    <w:p>
      <w:r>
        <w:t>We transform your website from passive digital brochure into your most valuable business development asset through strategic authority building.</w:t>
      </w:r>
    </w:p>
    <w:p/>
    <w:p>
      <w:r>
        <w:rPr>
          <w:b/>
        </w:rPr>
        <w:t>The Benefits of Our Specialist Approach</w:t>
      </w:r>
    </w:p>
    <w:p/>
    <w:p>
      <w:r>
        <w:t>**Sustainable Long-Term Growth:** Unlike paid advertising, strong organic rankings are durable assets providing consistent high-quality enquiries for years, delivering exceptional return on investment through compound authority building.</w:t>
      </w:r>
    </w:p>
    <w:p/>
    <w:p>
      <w:r>
        <w:t>**Unshakeable Professional Credibility:** Organic ranking for key search terms provides powerful third-party endorsement, telling potential clients that Google views you as the authoritative choice—often more persuasive than direct advertising.</w:t>
      </w:r>
    </w:p>
    <w:p/>
    <w:p>
      <w:r>
        <w:t>**Higher-Quality Client Enquiries:** SEO connects you with clients actively seeking solutions at the precise moment they recognise their need, resulting in more informed, qualified prospects prepared to engage with specialist expertise.</w:t>
      </w:r>
    </w:p>
    <w:p/>
    <w:p/>
    <w:p>
      <w:pPr>
        <w:jc w:val="center"/>
      </w:pPr>
      <w:r>
        <w:t>__________________________________________________</w:t>
      </w:r>
    </w:p>
    <w:p/>
    <w:p/>
    <w:p>
      <w:r>
        <w:rPr>
          <w:b/>
        </w:rPr>
        <w:t>Tailored SEO Strategy for Your Profession</w:t>
      </w:r>
    </w:p>
    <w:p/>
    <w:p>
      <w:r>
        <w:t>**For Medical Practices:** Patient-focused SEO attracting clients whilst complying with AHPRA advertising rules. Target local and condition-related searches, optimise Google Business Profile, and create educational content without prohibited health claims.</w:t>
      </w:r>
    </w:p>
    <w:p/>
    <w:p>
      <w:r>
        <w:t>**For Legal Firms:** Authority-building SEO attracting clients actively seeking high-value legal representation. Dominate specific legal issue searches and practice areas whilst adhering to professional conduct advertising requirements.</w:t>
      </w:r>
    </w:p>
    <w:p/>
    <w:p>
      <w:r>
        <w:t>**For Consultants and Accountants:** B2B authority building through expert topic and service rankings. Establish thought leadership positioning for business clients seeking professional expertise and strategic guidance.</w:t>
      </w:r>
    </w:p>
    <w:p/>
    <w:p/>
    <w:p>
      <w:pPr>
        <w:jc w:val="center"/>
      </w:pPr>
      <w:r>
        <w:t>__________________________________________________</w:t>
      </w:r>
    </w:p>
    <w:p/>
    <w:p/>
    <w:p>
      <w:r>
        <w:rPr>
          <w:b/>
        </w:rPr>
        <w:t>Future-Proof Your Search Presence</w:t>
      </w:r>
    </w:p>
    <w:p/>
    <w:p>
      <w:r>
        <w:t>Search is evolving rapidly. AI Overviews and chatbots now start millions of searches, providing direct answers instead of link lists. Our goal isn't just list inclusion—it's becoming the trusted source AI systems cite in their authoritative responses.</w:t>
      </w:r>
    </w:p>
    <w:p/>
    <w:p>
      <w:r>
        <w:t>We specialise in **Generative Engine Optimisation (GEO)**, ensuring your website structure is perfectly understood by AI systems, making you the authoritative answer for questions your best clients are asking.</w:t>
      </w:r>
    </w:p>
    <w:p/>
    <w:p/>
    <w:p>
      <w:pPr>
        <w:jc w:val="center"/>
      </w:pPr>
      <w:r>
        <w:t>__________________________________________________</w:t>
      </w:r>
    </w:p>
    <w:p/>
    <w:p/>
    <w:p>
      <w:r>
        <w:rPr>
          <w:b/>
        </w:rPr>
        <w:t>Our SEO Process</w:t>
      </w:r>
    </w:p>
    <w:p/>
    <w:p>
      <w:r>
        <w:rPr>
          <w:b/>
        </w:rPr>
        <w:t>Technical Audit &amp; Compliance Review</w:t>
      </w:r>
    </w:p>
    <w:p>
      <w:r>
        <w:t>Comprehensive website health audit and complete search presence review against industry advertising guidelines ensuring regulatory compliance foundation.</w:t>
      </w:r>
    </w:p>
    <w:p/>
    <w:p>
      <w:r>
        <w:rPr>
          <w:b/>
        </w:rPr>
        <w:t>On-Page &amp; Local SEO Implementation</w:t>
      </w:r>
    </w:p>
    <w:p>
      <w:r>
        <w:t>Foundational optimisations across website and Google Business Profile positioning you perfectly for high-intent local searches and professional service queries.</w:t>
      </w:r>
    </w:p>
    <w:p/>
    <w:p>
      <w:r>
        <w:rPr>
          <w:b/>
        </w:rPr>
        <w:t>Content &amp; Authority Building</w:t>
      </w:r>
    </w:p>
    <w:p>
      <w:r>
        <w:t>Strategic content development building topical authority through valuable resources attracting both clients and high-quality backlinks, signalling expertise to Google.</w:t>
      </w:r>
    </w:p>
    <w:p/>
    <w:p>
      <w:r>
        <w:rPr>
          <w:b/>
        </w:rPr>
        <w:t>Analysis &amp; Reporting</w:t>
      </w:r>
    </w:p>
    <w:p>
      <w:r>
        <w:t>Clear monthly reports tracking progress on metrics that matter: search rankings, organic traffic growth, and qualified enquiry volume generation.</w:t>
      </w:r>
    </w:p>
    <w:p/>
    <w:p/>
    <w:p>
      <w:pPr>
        <w:jc w:val="center"/>
      </w:pPr>
      <w:r>
        <w:t>__________________________________________________</w:t>
      </w:r>
    </w:p>
    <w:p/>
    <w:p/>
    <w:p>
      <w:r>
        <w:rPr>
          <w:b/>
        </w:rPr>
        <w:t>Frequently Asked Questions</w:t>
      </w:r>
    </w:p>
    <w:p/>
    <w:p>
      <w:r>
        <w:rPr>
          <w:b/>
        </w:rPr>
        <w:t>How long does SEO take to show results?</w:t>
      </w:r>
    </w:p>
    <w:p>
      <w:r>
        <w:t>While some improvements appear within months, meaningful sustainable results typically require 6-12 months. SEO is long-term investment in your practice's digital authority with compound returns over time.</w:t>
      </w:r>
    </w:p>
    <w:p/>
    <w:p>
      <w:r>
        <w:rPr>
          <w:b/>
        </w:rPr>
        <w:t>Can you guarantee number one Google rankings?</w:t>
      </w:r>
    </w:p>
    <w:p>
      <w:r>
        <w:t>No ethical SEO agency guarantees specific rankings due to Google's complex, constantly changing algorithm. We guarantee transparent, expert-led process using proven ethical strategies to significantly improve search visibility and organic traffic.</w:t>
      </w:r>
    </w:p>
    <w:p/>
    <w:p>
      <w:r>
        <w:rPr>
          <w:b/>
        </w:rPr>
        <w:t>Is SEO safe with strict professional advertising rules?</w:t>
      </w:r>
    </w:p>
    <w:p>
      <w:r>
        <w:t>Yes—our entire process is "compliance-first." We understand specific advertising rules for your industry, focusing on ethical strategies like high-quality educational content to build authority safely and effectively.</w:t>
      </w:r>
    </w:p>
    <w:p/>
    <w:p>
      <w:r>
        <w:rPr>
          <w:b/>
        </w:rPr>
        <w:t>[Book My Free Consultation]</w:t>
      </w:r>
    </w:p>
    <w:p/>
    <w:p/>
    <w:p>
      <w:pPr>
        <w:jc w:val="center"/>
      </w:pPr>
      <w:r>
        <w:t>__________________________________________________</w:t>
      </w:r>
    </w:p>
    <w:p/>
    <w:p/>
    <w:p>
      <w:pPr>
        <w:pStyle w:val="Heading1"/>
        <w:jc w:val="left"/>
      </w:pPr>
      <w:r>
        <w:t>**Search Advertising (Google Ads)**</w:t>
      </w:r>
    </w:p>
    <w:p/>
    <w:p>
      <w:r>
        <w:rPr>
          <w:b/>
        </w:rPr>
        <w:t>H1: Generate High-Quality Leads with Compliant Google Ads</w:t>
      </w:r>
    </w:p>
    <w:p/>
    <w:p>
      <w:r>
        <w:t>We create and manage compliant Google Ads campaigns placing your practice directly in front of high-intent clients at the exact moment they search for your services, maximising return on investment whilst eliminating regulatory compliance risks.</w:t>
      </w:r>
    </w:p>
    <w:p/>
    <w:p>
      <w:r>
        <w:rPr>
          <w:b/>
        </w:rPr>
        <w:t>Key Benefits</w:t>
      </w:r>
    </w:p>
    <w:p>
      <w:pPr>
        <w:pStyle w:val="ListBullet"/>
      </w:pPr>
      <w:r>
        <w:t>Generate consistent, predictable stream of high-quality enquiries</w:t>
      </w:r>
    </w:p>
    <w:p>
      <w:pPr>
        <w:pStyle w:val="ListBullet"/>
      </w:pPr>
      <w:r>
        <w:t>Achieve measurable return on advertising investment with transparent reporting</w:t>
      </w:r>
    </w:p>
    <w:p>
      <w:pPr>
        <w:pStyle w:val="ListBullet"/>
      </w:pPr>
      <w:r>
        <w:t>Ensure complete compliance with professional advertising standards (AHPRA, Legal Conduct Rules)</w:t>
      </w:r>
    </w:p>
    <w:p>
      <w:pPr>
        <w:pStyle w:val="ListBullet"/>
      </w:pPr>
      <w:r>
        <w:t>Gain immediate visibility for your most important services and expertise areas</w:t>
      </w:r>
    </w:p>
    <w:p/>
    <w:p>
      <w:r>
        <w:t>**Perfect for:** Specialist firms, medical practices, and legal professionals needing reliable new client sources without compromising professional integrity or regulatory standing.</w:t>
      </w:r>
    </w:p>
    <w:p/>
    <w:p>
      <w:r>
        <w:rPr>
          <w:b/>
        </w:rPr>
        <w:t>[Book My Free Consultation]</w:t>
      </w:r>
    </w:p>
    <w:p/>
    <w:p/>
    <w:p>
      <w:pPr>
        <w:jc w:val="center"/>
      </w:pPr>
      <w:r>
        <w:t>__________________________________________________</w:t>
      </w:r>
    </w:p>
    <w:p/>
    <w:p/>
    <w:p>
      <w:r>
        <w:rPr>
          <w:b/>
        </w:rPr>
        <w:t>The Challenge of Professional Paid Search</w:t>
      </w:r>
    </w:p>
    <w:p/>
    <w:p>
      <w:r>
        <w:t>Running Google Ads in regulated industries is high-stakes activity. Many firms spend significant budgets attracting irrelevant clicks and low-quality leads whilst risking compliance violations that could damage professional reputation.</w:t>
      </w:r>
    </w:p>
    <w:p/>
    <w:p>
      <w:pPr>
        <w:pStyle w:val="ListBullet"/>
      </w:pPr>
      <w:r>
        <w:t>**You need predictable new client acquisition** but worry about wasting budget on poorly targeted campaigns that attract price-shopping enquiries instead of quality clients.</w:t>
      </w:r>
    </w:p>
    <w:p>
      <w:pPr>
        <w:pStyle w:val="ListBullet"/>
      </w:pPr>
      <w:r>
        <w:t>**You understand paid advertising's potential** but lack specialist knowledge to navigate Google's complexity whilst meeting strict professional conduct requirements.</w:t>
      </w:r>
    </w:p>
    <w:p>
      <w:pPr>
        <w:pStyle w:val="ListBullet"/>
      </w:pPr>
      <w:r>
        <w:t>**You've experienced disappointing results** from generalist agencies who don't understand your compliance obligations or the nuanced decision-making process of professional service clients.</w:t>
      </w:r>
    </w:p>
    <w:p/>
    <w:p>
      <w:r>
        <w:t>Without specialist expertise, it's easy to waste money whilst missing opportunities for sustainable practice growth through strategic advertising.</w:t>
      </w:r>
    </w:p>
    <w:p/>
    <w:p/>
    <w:p>
      <w:pPr>
        <w:jc w:val="center"/>
      </w:pPr>
      <w:r>
        <w:t>__________________________________________________</w:t>
      </w:r>
    </w:p>
    <w:p/>
    <w:p/>
    <w:p>
      <w:r>
        <w:rPr>
          <w:b/>
        </w:rPr>
        <w:t>Our Approach: ROI-Focused, Compliance-Driven Campaigns</w:t>
      </w:r>
    </w:p>
    <w:p/>
    <w:p>
      <w:r>
        <w:t>We remove complexity and risk through data-driven marketing fused with deep regulatory expertise. Our Google Ads management focuses obsessively on cost-per-acquisition and lead quality, ensuring every dollar strategically invested in delivering high-value clients safely and predictably.</w:t>
      </w:r>
    </w:p>
    <w:p/>
    <w:p>
      <w:r>
        <w:t>We build campaigns with one purpose: delivering high-value clients to your practice through compliant, strategic advertising that protects and enhances your professional reputation.</w:t>
      </w:r>
    </w:p>
    <w:p/>
    <w:p>
      <w:r>
        <w:rPr>
          <w:b/>
        </w:rPr>
        <w:t>The Benefits of Our Specialist Approach</w:t>
      </w:r>
    </w:p>
    <w:p/>
    <w:p>
      <w:r>
        <w:t>**Maximise Return on Investment:** Eliminate wasted budget through high-intent keyword and audience targeting delivering high-value clients. Our industry knowledge eliminates expensive "testing"—we build campaigns using proven strategies for your profession.</w:t>
      </w:r>
    </w:p>
    <w:p/>
    <w:p>
      <w:r>
        <w:t>**Protect Professional Reputation:** Every advertisement enhances brand authority through professional, tasteful, strictly compliant campaigns. Your advertising builds reputation rather than damaging professional credibility.</w:t>
      </w:r>
    </w:p>
    <w:p/>
    <w:p>
      <w:r>
        <w:t>**Attract Higher Calibre Clients:** Sophisticated targeting and messaging designed to attract clients who understand professional expertise value, bypassing price-shoppers to connect with individuals and businesses seeking true professional service.</w:t>
      </w:r>
    </w:p>
    <w:p/>
    <w:p/>
    <w:p>
      <w:pPr>
        <w:jc w:val="center"/>
      </w:pPr>
      <w:r>
        <w:t>__________________________________________________</w:t>
      </w:r>
    </w:p>
    <w:p/>
    <w:p/>
    <w:p>
      <w:r>
        <w:rPr>
          <w:b/>
        </w:rPr>
        <w:t>Tailored Campaign Strategy for Your Profession</w:t>
      </w:r>
    </w:p>
    <w:p/>
    <w:p>
      <w:r>
        <w:t>**For Medical Practices:** Target patients actively seeking healthcare services whilst maintaining strict AHPRA advertising compliance. Focus on condition-specific and local searches using compliant copy attracting patients without prohibited therapeutic claims.</w:t>
      </w:r>
    </w:p>
    <w:p/>
    <w:p>
      <w:r>
        <w:t>**For Legal Firms:** Capture urgent legal needs whilst adhering to professional conduct advertising requirements. Target specific legal advice and representation searches using compliant copy attracting enquiries without inappropriate solicitation.</w:t>
      </w:r>
    </w:p>
    <w:p/>
    <w:p>
      <w:r>
        <w:t>**For Consultants and Accountants:** Attract high-value B2B clients through niche, service-specific keyword targeting and campaigns positioning your firm as expert solution for businesses actively seeking professional assistance.</w:t>
      </w:r>
    </w:p>
    <w:p/>
    <w:p/>
    <w:p>
      <w:pPr>
        <w:jc w:val="center"/>
      </w:pPr>
      <w:r>
        <w:t>__________________________________________________</w:t>
      </w:r>
    </w:p>
    <w:p/>
    <w:p/>
    <w:p>
      <w:r>
        <w:rPr>
          <w:b/>
        </w:rPr>
        <w:t>Our Google Ads Process</w:t>
      </w:r>
    </w:p>
    <w:p/>
    <w:p>
      <w:r>
        <w:rPr>
          <w:b/>
        </w:rPr>
        <w:t>Strategy &amp; Campaign Build</w:t>
      </w:r>
    </w:p>
    <w:p>
      <w:r>
        <w:t>Comprehensive research including keyword analysis, competitor assessment, and campaign architecture designed for lead generation. High-converting landing pages, compliant advertising copy, and robust tracking systems measuring real outcomes.</w:t>
      </w:r>
    </w:p>
    <w:p/>
    <w:p>
      <w:r>
        <w:rPr>
          <w:b/>
        </w:rPr>
        <w:t>Launch &amp; Optimisation</w:t>
      </w:r>
    </w:p>
    <w:p>
      <w:r>
        <w:t>Campaign launches with sophisticated bid management and precise audience targeting. Negative keyword strategies eliminate irrelevant traffic whilst continuous optimisation drives performance improvement from day one.</w:t>
      </w:r>
    </w:p>
    <w:p/>
    <w:p>
      <w:r>
        <w:rPr>
          <w:b/>
        </w:rPr>
        <w:t>Performance Management &amp; Scaling</w:t>
      </w:r>
    </w:p>
    <w:p>
      <w:r>
        <w:t>Continuous monitoring, bid optimisation, and performance analysis with ongoing compliance verification. Budget scaling based on lead quality and practice growth objectives, detailed in clear monthly ROI reports.</w:t>
      </w:r>
    </w:p>
    <w:p/>
    <w:p/>
    <w:p>
      <w:pPr>
        <w:jc w:val="center"/>
      </w:pPr>
      <w:r>
        <w:t>__________________________________________________</w:t>
      </w:r>
    </w:p>
    <w:p/>
    <w:p/>
    <w:p>
      <w:r>
        <w:rPr>
          <w:b/>
        </w:rPr>
        <w:t>Frequently Asked Questions</w:t>
      </w:r>
    </w:p>
    <w:p/>
    <w:p>
      <w:r>
        <w:rPr>
          <w:b/>
        </w:rPr>
        <w:t>What budget do I need to get started?</w:t>
      </w:r>
    </w:p>
    <w:p>
      <w:r>
        <w:t>Ideal budget depends on industry, location, and goals. We establish comfortable starting budgets sufficient for meaningful data generation whilst focusing on maximising value of every dollar spent through strategic targeting.</w:t>
      </w:r>
    </w:p>
    <w:p/>
    <w:p>
      <w:r>
        <w:rPr>
          <w:b/>
        </w:rPr>
        <w:t>How quickly can I expect to see leads?</w:t>
      </w:r>
    </w:p>
    <w:p>
      <w:r>
        <w:t>Well-structured campaigns can generate qualified enquiries within the first month. Our process achieves immediate impact whilst optimising for long-term sustainable growth and lead quality improvement.</w:t>
      </w:r>
    </w:p>
    <w:p/>
    <w:p>
      <w:r>
        <w:rPr>
          <w:b/>
        </w:rPr>
        <w:t>Will Google Ads make my practice look desperate or "salesy"?</w:t>
      </w:r>
    </w:p>
    <w:p>
      <w:r>
        <w:t>No—our approach is opposite. We design professional, educational, tasteful campaigns positioning you as helpful authority and valuable resource, enhancing brand prestige rather than cheapening professional credibility.</w:t>
      </w:r>
    </w:p>
    <w:p/>
    <w:p>
      <w:r>
        <w:rPr>
          <w:b/>
        </w:rPr>
        <w:t>[Book My Free Consultation]</w:t>
      </w:r>
    </w:p>
    <w:p/>
    <w:p/>
    <w:p>
      <w:pPr>
        <w:jc w:val="center"/>
      </w:pPr>
      <w:r>
        <w:t>__________________________________________________</w:t>
      </w:r>
    </w:p>
    <w:p/>
    <w:p/>
    <w:p>
      <w:pPr>
        <w:pStyle w:val="Heading1"/>
        <w:jc w:val="left"/>
      </w:pPr>
      <w:r>
        <w:t>**Content Marketing**</w:t>
      </w:r>
    </w:p>
    <w:p/>
    <w:p>
      <w:r>
        <w:rPr>
          <w:b/>
        </w:rPr>
        <w:t>H1: Content That Builds Authority and Attracts Ideal Clients</w:t>
      </w:r>
    </w:p>
    <w:p/>
    <w:p>
      <w:r>
        <w:t>Our Content Marketing service establishes your practice as the trusted authority in your field through high-quality, educational content that attracts ideal clients whilst ensuring complete compliance with professional advertising standards and regulatory requirements.</w:t>
      </w:r>
    </w:p>
    <w:p/>
    <w:p>
      <w:r>
        <w:rPr>
          <w:b/>
        </w:rPr>
        <w:t>Key Benefits</w:t>
      </w:r>
    </w:p>
    <w:p>
      <w:pPr>
        <w:pStyle w:val="ListBullet"/>
      </w:pPr>
      <w:r>
        <w:t>Become the recognised expert and thought leader in your specialty</w:t>
      </w:r>
    </w:p>
    <w:p>
      <w:pPr>
        <w:pStyle w:val="ListBullet"/>
      </w:pPr>
      <w:r>
        <w:t>Attract consistent stream of higher-quality patient and client enquiries</w:t>
      </w:r>
    </w:p>
    <w:p>
      <w:pPr>
        <w:pStyle w:val="ListBullet"/>
      </w:pPr>
      <w:r>
        <w:t>Improve organic search rankings and long-term digital authority</w:t>
      </w:r>
    </w:p>
    <w:p>
      <w:pPr>
        <w:pStyle w:val="ListBullet"/>
      </w:pPr>
      <w:r>
        <w:t>Build sustainable marketing asset delivering value and credibility for years</w:t>
      </w:r>
    </w:p>
    <w:p/>
    <w:p>
      <w:r>
        <w:t>**Perfect for:** Specialist firms, medical practices, and legal professionals wanting long-term credibility building and lead generation through demonstrated thought leadership and professional expertise.</w:t>
      </w:r>
    </w:p>
    <w:p/>
    <w:p>
      <w:r>
        <w:rPr>
          <w:b/>
        </w:rPr>
        <w:t>[Book My Free Consultation]</w:t>
      </w:r>
    </w:p>
    <w:p/>
    <w:p/>
    <w:p>
      <w:pPr>
        <w:jc w:val="center"/>
      </w:pPr>
      <w:r>
        <w:t>__________________________________________________</w:t>
      </w:r>
    </w:p>
    <w:p/>
    <w:p/>
    <w:p>
      <w:r>
        <w:rPr>
          <w:b/>
        </w:rPr>
        <w:t>The Expert's Dilemma: You Have Knowledge, But Not Time</w:t>
      </w:r>
    </w:p>
    <w:p/>
    <w:p>
      <w:r>
        <w:t>You're an expert in your field, but potential clients may not recognise your expertise. You see competitors publishing articles and gaining thought leadership recognition, but lack time to dedicate to strategic content creation.</w:t>
      </w:r>
    </w:p>
    <w:p/>
    <w:p>
      <w:pPr>
        <w:pStyle w:val="ListBullet"/>
      </w:pPr>
      <w:r>
        <w:t>**You recognise content marketing's authority-building potential** but worry about compliance risks where well-intentioned content could breach AHPRA or Legal Professional Conduct rules.</w:t>
      </w:r>
    </w:p>
    <w:p>
      <w:pPr>
        <w:pStyle w:val="ListBullet"/>
      </w:pPr>
      <w:r>
        <w:t>**You lack time for strategic content creation** whilst maintaining practice excellence and serving existing clients to your professional standards.</w:t>
      </w:r>
    </w:p>
    <w:p>
      <w:pPr>
        <w:pStyle w:val="ListBullet"/>
      </w:pPr>
      <w:r>
        <w:t>**You see competitors establishing thought leadership** whilst your valuable expertise remains unexpressed and unavailable to build practice growth and professional recognition.</w:t>
      </w:r>
    </w:p>
    <w:p/>
    <w:p>
      <w:r>
        <w:t>As a result, your expertise doesn't work to grow your practice or establish the market authority you deserve through your knowledge and experience.</w:t>
      </w:r>
    </w:p>
    <w:p/>
    <w:p/>
    <w:p>
      <w:pPr>
        <w:jc w:val="center"/>
      </w:pPr>
      <w:r>
        <w:t>__________________________________________________</w:t>
      </w:r>
    </w:p>
    <w:p/>
    <w:p/>
    <w:p>
      <w:r>
        <w:rPr>
          <w:b/>
        </w:rPr>
        <w:t>Our Approach: We Become Your Content Engine</w:t>
      </w:r>
    </w:p>
    <w:p/>
    <w:p>
      <w:r>
        <w:t>We unlock your expertise, transforming deep knowledge into powerful, compliant marketing assets. Our role is strategic content partnership, translating professional expertise into articles, guides, and resources building trust and attracting ideal clients.</w:t>
      </w:r>
    </w:p>
    <w:p/>
    <w:p>
      <w:r>
        <w:t>We handle the entire process—strategy, research, writing, and distribution—allowing you to focus on professional excellence whilst we build your authority through strategic content that demonstrates expertise and attracts quality clients.</w:t>
      </w:r>
    </w:p>
    <w:p/>
    <w:p>
      <w:r>
        <w:rPr>
          <w:b/>
        </w:rPr>
        <w:t>The Benefits of Our Specialist Approach</w:t>
      </w:r>
    </w:p>
    <w:p/>
    <w:p>
      <w:r>
        <w:t>**Build Lasting Marketing Asset:** Unlike advertising that stops when payment stops, content creates permanent assets. Authoritative articles attract clients and build reputation for years, delivering compound returns through organic search and referral traffic.</w:t>
      </w:r>
    </w:p>
    <w:p/>
    <w:p>
      <w:r>
        <w:t>**Become Recognised Authority:** Consistently publishing high-quality educational content is the most effective path to becoming the go-to expert in your field, generating speaking opportunities and media recognition alongside direct client attraction.</w:t>
      </w:r>
    </w:p>
    <w:p/>
    <w:p>
      <w:r>
        <w:t>**Improve Client Education and Trust:** Educational content builds trust before potential clients contact you, demonstrating expertise whilst answering initial questions. When they reach out, they're better informed and more confident in choosing your services.</w:t>
      </w:r>
    </w:p>
    <w:p/>
    <w:p/>
    <w:p>
      <w:pPr>
        <w:jc w:val="center"/>
      </w:pPr>
      <w:r>
        <w:t>__________________________________________________</w:t>
      </w:r>
    </w:p>
    <w:p/>
    <w:p/>
    <w:p>
      <w:r>
        <w:rPr>
          <w:b/>
        </w:rPr>
        <w:t>Tailored Content Strategy for Your Profession</w:t>
      </w:r>
    </w:p>
    <w:p/>
    <w:p>
      <w:r>
        <w:t>**For Medical Practices:** Patient education content adhering to AHPRA advertising guidelines. Articles and resources answering common patient questions and explaining treatment options, building trust without prohibited health claims or therapeutic outcome promises.</w:t>
      </w:r>
    </w:p>
    <w:p/>
    <w:p>
      <w:r>
        <w:t>**For Legal Firms:** Legal expertise demonstration through educational content helping potential clients understand complex processes whilst adhering to professional conduct requirements. Commentary and analysis showcasing knowledge while maintaining advertising standards.</w:t>
      </w:r>
    </w:p>
    <w:p/>
    <w:p>
      <w:r>
        <w:t>**For Consultants and Accountants:** B2B thought leadership establishment through industry reports, whitepapers, and expert analysis attracting and nurturing high-value corporate clients seeking strategic professional guidance and expertise.</w:t>
      </w:r>
    </w:p>
    <w:p/>
    <w:p/>
    <w:p>
      <w:pPr>
        <w:jc w:val="center"/>
      </w:pPr>
      <w:r>
        <w:t>__________________________________________________</w:t>
      </w:r>
    </w:p>
    <w:p/>
    <w:p/>
    <w:p>
      <w:r>
        <w:rPr>
          <w:b/>
        </w:rPr>
        <w:t>Our Content Marketing Process</w:t>
      </w:r>
    </w:p>
    <w:p/>
    <w:p>
      <w:r>
        <w:rPr>
          <w:b/>
        </w:rPr>
        <w:t>Content Strategy &amp; Planning</w:t>
      </w:r>
    </w:p>
    <w:p>
      <w:r>
        <w:t>Deep audience analysis identifying key questions your clients ask, developing content calendars aligned with growth goals designed to build topical authority systematically over time.</w:t>
      </w:r>
    </w:p>
    <w:p/>
    <w:p>
      <w:r>
        <w:rPr>
          <w:b/>
        </w:rPr>
        <w:t>Compliant Content Creation</w:t>
      </w:r>
    </w:p>
    <w:p>
      <w:r>
        <w:t>Specialist writers create educational, high-value content demonstrating expertise whilst undergoing strict compliance review ensuring professional standards adherence before you review any content.</w:t>
      </w:r>
    </w:p>
    <w:p/>
    <w:p>
      <w:r>
        <w:rPr>
          <w:b/>
        </w:rPr>
        <w:t>Distribution &amp; Performance Analysis</w:t>
      </w:r>
    </w:p>
    <w:p>
      <w:r>
        <w:t>Approved content distribution across website, social media, and other channels with ongoing performance analysis and clear reporting on content contribution to practice growth and authority building.</w:t>
      </w:r>
    </w:p>
    <w:p/>
    <w:p/>
    <w:p>
      <w:pPr>
        <w:jc w:val="center"/>
      </w:pPr>
      <w:r>
        <w:t>__________________________________________________</w:t>
      </w:r>
    </w:p>
    <w:p/>
    <w:p/>
    <w:p>
      <w:r>
        <w:rPr>
          <w:b/>
        </w:rPr>
        <w:t>Frequently Asked Questions</w:t>
      </w:r>
    </w:p>
    <w:p/>
    <w:p>
      <w:r>
        <w:rPr>
          <w:b/>
        </w:rPr>
        <w:t>How much time is required from me?</w:t>
      </w:r>
    </w:p>
    <w:p>
      <w:r>
        <w:t>Our service is designed for efficiency. Expert input required during initial strategy phase and final content approval, but we handle time-intensive research, writing, and distribution activities comprehensively.</w:t>
      </w:r>
    </w:p>
    <w:p/>
    <w:p>
      <w:r>
        <w:rPr>
          <w:b/>
        </w:rPr>
        <w:t>How does content marketing help SEO?</w:t>
      </w:r>
    </w:p>
    <w:p>
      <w:r>
        <w:t>High-quality, relevant content is modern SEO foundation. Consistently publishing content answering client search queries signals expertise to Google, significantly improving search rankings over time through authority building.</w:t>
      </w:r>
    </w:p>
    <w:p/>
    <w:p>
      <w:r>
        <w:rPr>
          <w:b/>
        </w:rPr>
        <w:t>Will you write content or do I provide ideas?</w:t>
      </w:r>
    </w:p>
    <w:p>
      <w:r>
        <w:t>Both. We work with you understanding core expertise areas then proactively research and generate topics for approval. Our team handles all writing and production whilst you provide specialist knowledge and final approval.</w:t>
      </w:r>
    </w:p>
    <w:p/>
    <w:p>
      <w:r>
        <w:rPr>
          <w:b/>
        </w:rPr>
        <w:t>[Book My Free Consultation]</w:t>
      </w:r>
    </w:p>
    <w:p/>
    <w:p/>
    <w:p>
      <w:pPr>
        <w:jc w:val="center"/>
      </w:pPr>
      <w:r>
        <w:t>__________________________________________________</w:t>
      </w:r>
    </w:p>
    <w:p/>
    <w:p/>
    <w:p>
      <w:pPr>
        <w:pStyle w:val="Heading1"/>
        <w:jc w:val="left"/>
      </w:pPr>
      <w:r>
        <w:t>**Lead Generation &amp; Nurturing**</w:t>
      </w:r>
    </w:p>
    <w:p/>
    <w:p>
      <w:r>
        <w:rPr>
          <w:b/>
        </w:rPr>
        <w:t>H1: Systematic Client Acquisition That Builds Long-Term Relationships</w:t>
      </w:r>
    </w:p>
    <w:p/>
    <w:p>
      <w:r>
        <w:t>We create sophisticated lead generation and nurturing systems that attract, qualify, and convert high-value prospects into loyal clients through strategic touchpoints, educational content, and relationship-building processes designed for professional services.</w:t>
      </w:r>
    </w:p>
    <w:p/>
    <w:p>
      <w:r>
        <w:rPr>
          <w:b/>
        </w:rPr>
        <w:t>Key Benefits</w:t>
      </w:r>
    </w:p>
    <w:p>
      <w:pPr>
        <w:pStyle w:val="ListBullet"/>
      </w:pPr>
      <w:r>
        <w:t>Generate consistent pipeline of qualified prospects for your professional services</w:t>
      </w:r>
    </w:p>
    <w:p>
      <w:pPr>
        <w:pStyle w:val="ListBullet"/>
      </w:pPr>
      <w:r>
        <w:t>Nurture relationships through valuable educational content and strategic communication</w:t>
      </w:r>
    </w:p>
    <w:p>
      <w:pPr>
        <w:pStyle w:val="ListBullet"/>
      </w:pPr>
      <w:r>
        <w:t>Convert more prospects into clients through systematic follow-up and trust-building processes</w:t>
      </w:r>
    </w:p>
    <w:p>
      <w:pPr>
        <w:pStyle w:val="ListBullet"/>
      </w:pPr>
      <w:r>
        <w:t>Build long-term client relationships that generate referrals and repeat business opportunities</w:t>
      </w:r>
    </w:p>
    <w:p/>
    <w:p>
      <w:r>
        <w:t>**Perfect for:** Medical practices, legal firms, and professional service providers needing systematic client acquisition processes that build relationships rather than just generating single transactions.</w:t>
      </w:r>
    </w:p>
    <w:p/>
    <w:p>
      <w:r>
        <w:rPr>
          <w:b/>
        </w:rPr>
        <w:t>[Book My Free Consultation]</w:t>
      </w:r>
    </w:p>
    <w:p/>
    <w:p/>
    <w:p>
      <w:pPr>
        <w:jc w:val="center"/>
      </w:pPr>
      <w:r>
        <w:t>__________________________________________________</w:t>
      </w:r>
    </w:p>
    <w:p/>
    <w:p/>
    <w:p>
      <w:r>
        <w:rPr>
          <w:b/>
        </w:rPr>
        <w:t>The Challenge of Professional Service Lead Generation</w:t>
      </w:r>
    </w:p>
    <w:p/>
    <w:p>
      <w:r>
        <w:t>Professional services require relationship-building and trust development before clients make engagement decisions. Traditional marketing approaches often fail because they focus on immediate transactions rather than the extended decision-making process professional clients require.</w:t>
      </w:r>
    </w:p>
    <w:p/>
    <w:p>
      <w:pPr>
        <w:pStyle w:val="ListBullet"/>
      </w:pPr>
      <w:r>
        <w:t>**You need consistent new client flow** but find that traditional marketing generates low-quality leads who aren't ready to engage with professional services at premium pricing levels.</w:t>
      </w:r>
    </w:p>
    <w:p>
      <w:pPr>
        <w:pStyle w:val="ListBullet"/>
      </w:pPr>
      <w:r>
        <w:t>**You understand relationship importance** but lack systematic processes to nurture prospects through the extended consideration period required for professional service decisions.</w:t>
      </w:r>
    </w:p>
    <w:p>
      <w:pPr>
        <w:pStyle w:val="ListBullet"/>
      </w:pPr>
      <w:r>
        <w:t>**You invest in marketing activities** but struggle to connect initial interest with actual client engagement, losing potential clients to competitors with better follow-up systems.</w:t>
      </w:r>
    </w:p>
    <w:p/>
    <w:p>
      <w:r>
        <w:t>Many professional practices experience feast-or-famine client acquisition cycles because they lack systematic lead nurturing bridging marketing investment and client acquisition.</w:t>
      </w:r>
    </w:p>
    <w:p/>
    <w:p/>
    <w:p>
      <w:pPr>
        <w:jc w:val="center"/>
      </w:pPr>
      <w:r>
        <w:t>__________________________________________________</w:t>
      </w:r>
    </w:p>
    <w:p/>
    <w:p/>
    <w:p>
      <w:r>
        <w:rPr>
          <w:b/>
        </w:rPr>
        <w:t>Our Approach: Relationship-Focused Acquisition Systems</w:t>
      </w:r>
    </w:p>
    <w:p/>
    <w:p>
      <w:r>
        <w:t>We build comprehensive systems that attract qualified prospects and systematically nurture them through educational content, strategic communication, and value-adding touchpoints until they're ready to engage professionally.</w:t>
      </w:r>
    </w:p>
    <w:p/>
    <w:p>
      <w:r>
        <w:t>Our approach recognises that professional service decisions involve significant investment and trust considerations, requiring patient, value-focused relationship building rather than aggressive sales pressure or immediate conversion tactics.</w:t>
      </w:r>
    </w:p>
    <w:p/>
    <w:p>
      <w:r>
        <w:rPr>
          <w:b/>
        </w:rPr>
        <w:t>Systematic Lead Generation Framework</w:t>
      </w:r>
    </w:p>
    <w:p/>
    <w:p>
      <w:r>
        <w:t>**Multi-Channel Attraction:** Strategic content marketing, search optimisation, and thought leadership positioning attracting prospects researching professional services in your expertise areas.</w:t>
      </w:r>
    </w:p>
    <w:p/>
    <w:p>
      <w:r>
        <w:t>**Qualification and Segmentation:** Prospect qualification processes ensuring time investment in leads matching your ideal client profiles whilst segmenting communication based on specific needs and readiness levels.</w:t>
      </w:r>
    </w:p>
    <w:p/>
    <w:p>
      <w:r>
        <w:t>**Educational Nurturing Sequences:** Value-adding content sequences educating prospects about professional service benefits, your expertise, and decision-making frameworks whilst building trust and credibility.</w:t>
      </w:r>
    </w:p>
    <w:p/>
    <w:p>
      <w:r>
        <w:t>**Relationship Development:** Personal touchpoints, consultations, and relationship-building activities moving qualified prospects toward engagement decisions through professional interaction and expertise demonstration.</w:t>
      </w:r>
    </w:p>
    <w:p/>
    <w:p/>
    <w:p>
      <w:pPr>
        <w:jc w:val="center"/>
      </w:pPr>
      <w:r>
        <w:t>__________________________________________________</w:t>
      </w:r>
    </w:p>
    <w:p/>
    <w:p/>
    <w:p>
      <w:r>
        <w:rPr>
          <w:b/>
        </w:rPr>
        <w:t>Industry-Specific Lead Generation</w:t>
      </w:r>
    </w:p>
    <w:p/>
    <w:p>
      <w:r>
        <w:t>**For Medical Practices:** Patient education sequences covering common conditions, treatment options, and healthcare decision-making whilst maintaining AHPRA compliance. Appointment scheduling systems and patient portal integration facilitating easy engagement.</w:t>
      </w:r>
    </w:p>
    <w:p/>
    <w:p>
      <w:r>
        <w:t>**For Legal Firms:** Legal education content explaining complex processes, rights, and legal decision frameworks whilst adhering to professional conduct requirements. Consultation scheduling and case assessment processes qualifying legal needs.</w:t>
      </w:r>
    </w:p>
    <w:p/>
    <w:p>
      <w:r>
        <w:t>**For Consultants and Financial Advisers:** Business education content demonstrating expertise and thought leadership whilst nurturing B2B relationships through strategic insight sharing, assessment tools, and consultation processes.</w:t>
      </w:r>
    </w:p>
    <w:p/>
    <w:p/>
    <w:p>
      <w:pPr>
        <w:jc w:val="center"/>
      </w:pPr>
      <w:r>
        <w:t>__________________________________________________</w:t>
      </w:r>
    </w:p>
    <w:p/>
    <w:p/>
    <w:p>
      <w:r>
        <w:rPr>
          <w:b/>
        </w:rPr>
        <w:t>Our Lead Generation Process</w:t>
      </w:r>
    </w:p>
    <w:p/>
    <w:p>
      <w:r>
        <w:rPr>
          <w:b/>
        </w:rPr>
        <w:t>Strategy Development &amp; System Design</w:t>
      </w:r>
    </w:p>
    <w:p>
      <w:r>
        <w:t>Comprehensive analysis of your ideal client characteristics, decision-making processes, and engagement preferences. Design of multi-touchpoint systems integrating various communication channels and relationship-building activities.</w:t>
      </w:r>
    </w:p>
    <w:p/>
    <w:p>
      <w:r>
        <w:rPr>
          <w:b/>
        </w:rPr>
        <w:t>Content Creation &amp; Automation Setup</w:t>
      </w:r>
    </w:p>
    <w:p>
      <w:r>
        <w:t>Educational content creation supporting nurturing sequences with marketing automation setup ensuring consistent communication whilst maintaining personal touch through strategic timing and personalisation.</w:t>
      </w:r>
    </w:p>
    <w:p/>
    <w:p>
      <w:r>
        <w:rPr>
          <w:b/>
        </w:rPr>
        <w:t>Implementation &amp; Optimisation</w:t>
      </w:r>
    </w:p>
    <w:p>
      <w:r>
        <w:t>System launch with performance monitoring, lead quality assessment, and conversion rate tracking. Ongoing optimisation based on prospect feedback and engagement data improving system effectiveness.</w:t>
      </w:r>
    </w:p>
    <w:p/>
    <w:p/>
    <w:p>
      <w:pPr>
        <w:jc w:val="center"/>
      </w:pPr>
      <w:r>
        <w:t>__________________________________________________</w:t>
      </w:r>
    </w:p>
    <w:p/>
    <w:p/>
    <w:p>
      <w:r>
        <w:rPr>
          <w:b/>
        </w:rPr>
        <w:t>Frequently Asked Questions</w:t>
      </w:r>
    </w:p>
    <w:p/>
    <w:p>
      <w:r>
        <w:rPr>
          <w:b/>
        </w:rPr>
        <w:t>How long does lead nurturing typically take for professional services?</w:t>
      </w:r>
    </w:p>
    <w:p>
      <w:r>
        <w:t>Professional service decisions often require 3-12 months consideration. Our systems accommodate extended decision timelines whilst maintaining engagement through valuable content and strategic touchpoints throughout consideration periods.</w:t>
      </w:r>
    </w:p>
    <w:p/>
    <w:p>
      <w:r>
        <w:rPr>
          <w:b/>
        </w:rPr>
        <w:t>How do you ensure lead quality matches our professional standards?</w:t>
      </w:r>
    </w:p>
    <w:p>
      <w:r>
        <w:t>Qualification processes focus on client characteristics matching your ideal profiles including budget capacity, service need urgency, and decision-making authority ensuring time investment in qualified prospects only.</w:t>
      </w:r>
    </w:p>
    <w:p/>
    <w:p>
      <w:r>
        <w:rPr>
          <w:b/>
        </w:rPr>
        <w:t>How does lead nurturing integrate with our existing client management?</w:t>
      </w:r>
    </w:p>
    <w:p>
      <w:r>
        <w:t>Our systems integrate with your current CRM and practice management tools, ensuring seamless handoff from marketing systems to client onboarding and relationship management processes.</w:t>
      </w:r>
    </w:p>
    <w:p/>
    <w:p>
      <w:r>
        <w:rPr>
          <w:b/>
        </w:rPr>
        <w:t>[Book My Free Consultation]</w:t>
      </w:r>
    </w:p>
    <w:p/>
    <w:p/>
    <w:p>
      <w:pPr>
        <w:jc w:val="center"/>
      </w:pPr>
      <w:r>
        <w:t>__________________________________________________</w:t>
      </w:r>
    </w:p>
    <w:p/>
    <w:p/>
    <w:p>
      <w:pPr>
        <w:pStyle w:val="Heading1"/>
        <w:jc w:val="left"/>
      </w:pPr>
      <w:r>
        <w:t>**Marketing Automation**</w:t>
      </w:r>
    </w:p>
    <w:p/>
    <w:p>
      <w:r>
        <w:rPr>
          <w:b/>
        </w:rPr>
        <w:t>H1: Intelligent Marketing Systems That Work While You Focus on Clients</w:t>
      </w:r>
    </w:p>
    <w:p/>
    <w:p>
      <w:r>
        <w:t>We design and implement sophisticated marketing automation systems that nurture prospects, engage existing clients, and build professional relationships through strategic, personalised communication whilst maintaining compliance with professional service standards.</w:t>
      </w:r>
    </w:p>
    <w:p/>
    <w:p>
      <w:r>
        <w:rPr>
          <w:b/>
        </w:rPr>
        <w:t>Key Benefits</w:t>
      </w:r>
    </w:p>
    <w:p>
      <w:pPr>
        <w:pStyle w:val="ListBullet"/>
      </w:pPr>
      <w:r>
        <w:t>Automate prospect nurturing and client communication without losing personal touch</w:t>
      </w:r>
    </w:p>
    <w:p>
      <w:pPr>
        <w:pStyle w:val="ListBullet"/>
      </w:pPr>
      <w:r>
        <w:t>Maintain consistent marketing presence whilst focusing on professional service delivery</w:t>
      </w:r>
    </w:p>
    <w:p>
      <w:pPr>
        <w:pStyle w:val="ListBullet"/>
      </w:pPr>
      <w:r>
        <w:t>Personalise communication at scale through intelligent segmentation and messaging</w:t>
      </w:r>
    </w:p>
    <w:p>
      <w:pPr>
        <w:pStyle w:val="ListBullet"/>
      </w:pPr>
      <w:r>
        <w:t>Track and measure marketing performance with detailed analytics and reporting systems</w:t>
      </w:r>
    </w:p>
    <w:p/>
    <w:p>
      <w:r>
        <w:t>**Perfect for:** Busy professional practices needing systematic marketing execution without dedicating substantial time to manual marketing activities whilst maintaining professional standards and client relationship quality.</w:t>
      </w:r>
    </w:p>
    <w:p/>
    <w:p>
      <w:r>
        <w:rPr>
          <w:b/>
        </w:rPr>
        <w:t>[Book My Free Consultation]</w:t>
      </w:r>
    </w:p>
    <w:p/>
    <w:p/>
    <w:p>
      <w:pPr>
        <w:jc w:val="center"/>
      </w:pPr>
      <w:r>
        <w:t>__________________________________________________</w:t>
      </w:r>
    </w:p>
    <w:p/>
    <w:p/>
    <w:p>
      <w:r>
        <w:rPr>
          <w:b/>
        </w:rPr>
        <w:t>The Professional's Marketing Time Dilemma</w:t>
      </w:r>
    </w:p>
    <w:p/>
    <w:p>
      <w:r>
        <w:t>Running effective marketing whilst delivering excellent professional services creates impossible time management challenges. You recognise marketing's importance but can't dedicate necessary hours to consistent execution without compromising client service excellence.</w:t>
      </w:r>
    </w:p>
    <w:p/>
    <w:p>
      <w:pPr>
        <w:pStyle w:val="ListBullet"/>
      </w:pPr>
      <w:r>
        <w:t>**You understand consistent communication importance** but struggle to maintain regular marketing activities whilst serving clients to professional standards and managing practice operations effectively.</w:t>
      </w:r>
    </w:p>
    <w:p>
      <w:pPr>
        <w:pStyle w:val="ListBullet"/>
      </w:pPr>
      <w:r>
        <w:t>**You want personalised client relationships** but lack time to provide individual attention to every prospect and existing client requiring ongoing communication and relationship nurturing.</w:t>
      </w:r>
    </w:p>
    <w:p>
      <w:pPr>
        <w:pStyle w:val="ListBullet"/>
      </w:pPr>
      <w:r>
        <w:t>**You need systematic marketing processes** but worry about losing personal touch that's essential for professional service credibility and client satisfaction.</w:t>
      </w:r>
    </w:p>
    <w:p/>
    <w:p>
      <w:r>
        <w:t>Many professionals abandon marketing consistency, resulting in unpredictable client acquisition and missed opportunities for relationship building and practice growth.</w:t>
      </w:r>
    </w:p>
    <w:p/>
    <w:p/>
    <w:p>
      <w:pPr>
        <w:jc w:val="center"/>
      </w:pPr>
      <w:r>
        <w:t>__________________________________________________</w:t>
      </w:r>
    </w:p>
    <w:p/>
    <w:p/>
    <w:p>
      <w:r>
        <w:rPr>
          <w:b/>
        </w:rPr>
        <w:t>Our Approach: Intelligent Automation with Personal Touch</w:t>
      </w:r>
    </w:p>
    <w:p/>
    <w:p>
      <w:r>
        <w:t>We create marketing automation systems that handle routine communication whilst preserving relationship quality and professional standards. Our approach combines systematic efficiency with personalised messaging maintaining human connection throughout automated processes.</w:t>
      </w:r>
    </w:p>
    <w:p/>
    <w:p>
      <w:r>
        <w:t>Marketing automation allows consistent prospect and client communication without overwhelming time demands, enabling focus on professional excellence whilst building systematic marketing presence and relationship development.</w:t>
      </w:r>
    </w:p>
    <w:p/>
    <w:p>
      <w:r>
        <w:rPr>
          <w:b/>
        </w:rPr>
        <w:t>Sophisticated Automation Framework</w:t>
      </w:r>
    </w:p>
    <w:p/>
    <w:p>
      <w:r>
        <w:t>**Prospect Nurturing Systems:** Multi-sequence automation guiding prospects through educational content, relationship building, and engagement preparation whilst maintaining professional standards and compliance requirements.</w:t>
      </w:r>
    </w:p>
    <w:p/>
    <w:p>
      <w:r>
        <w:t>**Client Relationship Automation:** Systematic communication with existing clients including appointment reminders, follow-up sequences, and value-adding content maintaining ongoing relationships and generating referral opportunities.</w:t>
      </w:r>
    </w:p>
    <w:p/>
    <w:p>
      <w:r>
        <w:t>**Personalisation at Scale:** Intelligent segmentation based on client characteristics, service interests, and engagement levels enabling personalised messaging and content delivery without manual individual attention.</w:t>
      </w:r>
    </w:p>
    <w:p/>
    <w:p>
      <w:r>
        <w:t>**Performance Intelligence:** Detailed analytics tracking automation performance, engagement rates, and conversion metrics enabling continuous optimisation and strategic decision-making.</w:t>
      </w:r>
    </w:p>
    <w:p/>
    <w:p/>
    <w:p>
      <w:pPr>
        <w:jc w:val="center"/>
      </w:pPr>
      <w:r>
        <w:t>__________________________________________________</w:t>
      </w:r>
    </w:p>
    <w:p/>
    <w:p/>
    <w:p>
      <w:r>
        <w:rPr>
          <w:b/>
        </w:rPr>
        <w:t>Industry-Specific Marketing Automation</w:t>
      </w:r>
    </w:p>
    <w:p/>
    <w:p>
      <w:r>
        <w:t>**For Medical Practices:** Patient communication automation including appointment reminders, follow-up care sequences, and health education content whilst maintaining AHPRA compliance and patient privacy standards.</w:t>
      </w:r>
    </w:p>
    <w:p/>
    <w:p>
      <w:r>
        <w:t>**For Legal Firms:** Client communication systems managing case updates, legal education content, and relationship maintenance whilst adhering to professional conduct requirements and confidentiality standards.</w:t>
      </w:r>
    </w:p>
    <w:p/>
    <w:p>
      <w:r>
        <w:t>**For Consultants and Accountants:** Business relationship automation including industry insights sharing, service update communication, and strategic touchpoints maintaining professional relationships and generating expansion opportunities.</w:t>
      </w:r>
    </w:p>
    <w:p/>
    <w:p/>
    <w:p>
      <w:pPr>
        <w:jc w:val="center"/>
      </w:pPr>
      <w:r>
        <w:t>__________________________________________________</w:t>
      </w:r>
    </w:p>
    <w:p/>
    <w:p/>
    <w:p>
      <w:r>
        <w:rPr>
          <w:b/>
        </w:rPr>
        <w:t>Our Marketing Automation Process</w:t>
      </w:r>
    </w:p>
    <w:p/>
    <w:p>
      <w:r>
        <w:rPr>
          <w:b/>
        </w:rPr>
        <w:t>System Analysis &amp; Strategy Development</w:t>
      </w:r>
    </w:p>
    <w:p>
      <w:r>
        <w:t>Comprehensive analysis of current communication processes, client journey mapping, and automation opportunity identification. Strategic planning for automation integration without losing relationship quality.</w:t>
      </w:r>
    </w:p>
    <w:p/>
    <w:p>
      <w:r>
        <w:rPr>
          <w:b/>
        </w:rPr>
        <w:t>Platform Setup &amp; Integration</w:t>
      </w:r>
    </w:p>
    <w:p>
      <w:r>
        <w:t>Marketing automation platform configuration integrating with existing CRM and practice management systems. Workflow creation ensuring seamless data flow and consistent client experience.</w:t>
      </w:r>
    </w:p>
    <w:p/>
    <w:p>
      <w:r>
        <w:rPr>
          <w:b/>
        </w:rPr>
        <w:t>Content Creation &amp; Sequence Design</w:t>
      </w:r>
    </w:p>
    <w:p>
      <w:r>
        <w:t>Educational and relationship-building content creation supporting automation sequences. Message crafting maintaining professional tone whilst delivering value and building ongoing engagement.</w:t>
      </w:r>
    </w:p>
    <w:p/>
    <w:p>
      <w:r>
        <w:rPr>
          <w:b/>
        </w:rPr>
        <w:t>Launch &amp; Optimisation</w:t>
      </w:r>
    </w:p>
    <w:p>
      <w:r>
        <w:t>System activation with performance monitoring, engagement tracking, and continuous optimisation based on client feedback and engagement data improving automation effectiveness over time.</w:t>
      </w:r>
    </w:p>
    <w:p/>
    <w:p/>
    <w:p>
      <w:pPr>
        <w:jc w:val="center"/>
      </w:pPr>
      <w:r>
        <w:t>__________________________________________________</w:t>
      </w:r>
    </w:p>
    <w:p/>
    <w:p/>
    <w:p>
      <w:r>
        <w:rPr>
          <w:b/>
        </w:rPr>
        <w:t>Frequently Asked Questions</w:t>
      </w:r>
    </w:p>
    <w:p/>
    <w:p>
      <w:r>
        <w:rPr>
          <w:b/>
        </w:rPr>
        <w:t>Will marketing automation make our practice seem impersonal?</w:t>
      </w:r>
    </w:p>
    <w:p>
      <w:r>
        <w:t>No—our approach emphasises personalisation within automation. Systems deliver relevant, valuable content whilst maintaining opportunities for personal interaction when clients need individual attention or professional consultation.</w:t>
      </w:r>
    </w:p>
    <w:p/>
    <w:p>
      <w:r>
        <w:rPr>
          <w:b/>
        </w:rPr>
        <w:t>How does automation integrate with our existing systems?</w:t>
      </w:r>
    </w:p>
    <w:p>
      <w:r>
        <w:t>Our automation platforms integrate with popular CRM and practice management systems ensuring seamless data flow and consistent client experience without requiring complete system changes.</w:t>
      </w:r>
    </w:p>
    <w:p/>
    <w:p>
      <w:r>
        <w:rPr>
          <w:b/>
        </w:rPr>
        <w:t>What happens if clients want to speak with someone directly?</w:t>
      </w:r>
    </w:p>
    <w:p>
      <w:r>
        <w:t>Automation includes clear pathways for personal contact, consultation scheduling, and direct communication. Systems complement rather than replace human interaction, providing support while preserving personal access.</w:t>
      </w:r>
    </w:p>
    <w:p/>
    <w:p>
      <w:r>
        <w:rPr>
          <w:b/>
        </w:rPr>
        <w:t>[Book My Free Consultation]</w:t>
      </w:r>
    </w:p>
    <w:p/>
    <w:p/>
    <w:p>
      <w:pPr>
        <w:jc w:val="center"/>
      </w:pPr>
      <w:r>
        <w:t>__________________________________________________</w:t>
      </w:r>
    </w:p>
    <w:p/>
    <w:p/>
    <w:p>
      <w:pPr>
        <w:pStyle w:val="Heading1"/>
        <w:jc w:val="left"/>
      </w:pPr>
      <w:r>
        <w:t>**CRM &amp; Process Integration**</w:t>
      </w:r>
    </w:p>
    <w:p/>
    <w:p>
      <w:r>
        <w:rPr>
          <w:b/>
        </w:rPr>
        <w:t>H1: Streamlined Systems That Enhance Client Relationships and Practice Efficiency</w:t>
      </w:r>
    </w:p>
    <w:p/>
    <w:p>
      <w:r>
        <w:t>We design and implement comprehensive CRM systems and process integrations that centralise client management, automate routine tasks, and enhance relationship building whilst maintaining compliance with professional service standards and privacy requirements.</w:t>
      </w:r>
    </w:p>
    <w:p/>
    <w:p>
      <w:r>
        <w:rPr>
          <w:b/>
        </w:rPr>
        <w:t>Key Benefits</w:t>
      </w:r>
    </w:p>
    <w:p>
      <w:pPr>
        <w:pStyle w:val="ListBullet"/>
      </w:pPr>
      <w:r>
        <w:t>Centralise all client information and communication in secure, organised systems</w:t>
      </w:r>
    </w:p>
    <w:p>
      <w:pPr>
        <w:pStyle w:val="ListBullet"/>
      </w:pPr>
      <w:r>
        <w:t>Automate routine administrative tasks freeing time for professional service delivery</w:t>
      </w:r>
    </w:p>
    <w:p>
      <w:pPr>
        <w:pStyle w:val="ListBullet"/>
      </w:pPr>
      <w:r>
        <w:t>Enhance client relationships through systematic follow-up and relationship management</w:t>
      </w:r>
    </w:p>
    <w:p>
      <w:pPr>
        <w:pStyle w:val="ListBullet"/>
      </w:pPr>
      <w:r>
        <w:t>Improve practice efficiency whilst maintaining professional standards and compliance requirements</w:t>
      </w:r>
    </w:p>
    <w:p/>
    <w:p>
      <w:r>
        <w:t>**Perfect for:** Professional practices seeking systematic client management, improved operational efficiency, and enhanced relationship building without compromising professional standards or client confidentiality.</w:t>
      </w:r>
    </w:p>
    <w:p/>
    <w:p>
      <w:r>
        <w:rPr>
          <w:b/>
        </w:rPr>
        <w:t>[Book My Free Consultation]</w:t>
      </w:r>
    </w:p>
    <w:p/>
    <w:p/>
    <w:p>
      <w:pPr>
        <w:jc w:val="center"/>
      </w:pPr>
      <w:r>
        <w:t>__________________________________________________</w:t>
      </w:r>
    </w:p>
    <w:p/>
    <w:p/>
    <w:p>
      <w:r>
        <w:rPr>
          <w:b/>
        </w:rPr>
        <w:t>The Challenge of Professional Practice Management</w:t>
      </w:r>
    </w:p>
    <w:p/>
    <w:p>
      <w:r>
        <w:t>Managing client relationships, administrative tasks, and practice operations whilst delivering excellent professional services creates overwhelming complexity. Traditional approaches often result in missed opportunities, inefficient processes, and compromised client service quality.</w:t>
      </w:r>
    </w:p>
    <w:p/>
    <w:p>
      <w:pPr>
        <w:pStyle w:val="ListBullet"/>
      </w:pPr>
      <w:r>
        <w:t>**You juggle multiple systems and processes** without centralised organisation, leading to missed follow-ups, duplicate work, and important client relationship opportunities falling through administrative gaps.</w:t>
      </w:r>
    </w:p>
    <w:p>
      <w:pPr>
        <w:pStyle w:val="ListBullet"/>
      </w:pPr>
      <w:r>
        <w:t>**You spend excessive time on administrative tasks** that could be automated, reducing time available for professional service delivery and strategic practice development activities.</w:t>
      </w:r>
    </w:p>
    <w:p>
      <w:pPr>
        <w:pStyle w:val="ListBullet"/>
      </w:pPr>
      <w:r>
        <w:t>**You struggle with client information management** across different systems, making it difficult to provide personalised service and maintain comprehensive understanding of client needs and history.</w:t>
      </w:r>
    </w:p>
    <w:p/>
    <w:p>
      <w:r>
        <w:t>Many professional practices operate inefficiently, missing client relationship opportunities whilst dedicating excessive time to routine administrative work rather than professional excellence and practice growth.</w:t>
      </w:r>
    </w:p>
    <w:p/>
    <w:p/>
    <w:p>
      <w:pPr>
        <w:jc w:val="center"/>
      </w:pPr>
      <w:r>
        <w:t>__________________________________________________</w:t>
      </w:r>
    </w:p>
    <w:p/>
    <w:p/>
    <w:p>
      <w:r>
        <w:rPr>
          <w:b/>
        </w:rPr>
        <w:t>Our Approach: Systematic Integration for Professional Excellence</w:t>
      </w:r>
    </w:p>
    <w:p/>
    <w:p>
      <w:r>
        <w:t>We create comprehensive systems integrating client management, communication, and administrative processes whilst preserving professional standards and enhancing relationship quality rather than compromising personal attention through automation.</w:t>
      </w:r>
    </w:p>
    <w:p/>
    <w:p>
      <w:r>
        <w:t>Our integration approach recognises that professional services require relationship focus and attention to detail, creating systems that support rather than replace professional judgement and personal client attention.</w:t>
      </w:r>
    </w:p>
    <w:p/>
    <w:p>
      <w:r>
        <w:rPr>
          <w:b/>
        </w:rPr>
        <w:t>Comprehensive Integration Framework</w:t>
      </w:r>
    </w:p>
    <w:p/>
    <w:p>
      <w:r>
        <w:t>**Centralised Client Management:** Complete client information organisation including contact details, service history, communication records, and relationship status enabling comprehensive understanding and personalised service delivery.</w:t>
      </w:r>
    </w:p>
    <w:p/>
    <w:p>
      <w:r>
        <w:t>**Process Automation:** Routine task automation including appointment scheduling, follow-up reminders, document management, and communication workflows freeing professional time for strategic client service and practice development.</w:t>
      </w:r>
    </w:p>
    <w:p/>
    <w:p>
      <w:r>
        <w:t>**Relationship Enhancement Tools:** Systematic relationship building support including client milestone tracking, referral management, and satisfaction monitoring enabling proactive relationship development and client retention.</w:t>
      </w:r>
    </w:p>
    <w:p/>
    <w:p>
      <w:r>
        <w:t>**Compliance and Security:** Professional-grade security and compliance features ensuring client confidentiality, data protection, and regulatory adherence throughout all system integration and client information management.</w:t>
      </w:r>
    </w:p>
    <w:p/>
    <w:p/>
    <w:p>
      <w:pPr>
        <w:jc w:val="center"/>
      </w:pPr>
      <w:r>
        <w:t>__________________________________________________</w:t>
      </w:r>
    </w:p>
    <w:p/>
    <w:p/>
    <w:p>
      <w:r>
        <w:rPr>
          <w:b/>
        </w:rPr>
        <w:t>Industry-Specific CRM Integration</w:t>
      </w:r>
    </w:p>
    <w:p/>
    <w:p>
      <w:r>
        <w:t>**For Medical Practices:** Patient management systems integrating appointment scheduling, medical records, treatment tracking, and communication whilst maintaining HIPAA compliance and patient privacy standards throughout all interactions.</w:t>
      </w:r>
    </w:p>
    <w:p/>
    <w:p>
      <w:r>
        <w:t>**For Legal Firms:** Case management integration including client information, matter tracking, document management, and communication records whilst maintaining attorney-client privilege and professional confidentiality requirements.</w:t>
      </w:r>
    </w:p>
    <w:p/>
    <w:p>
      <w:r>
        <w:t>**For Consultants and Financial Advisers:** Client relationship systems managing engagement history, service delivery, project tracking, and communication whilst ensuring data security and professional standards adherence.</w:t>
      </w:r>
    </w:p>
    <w:p/>
    <w:p/>
    <w:p>
      <w:pPr>
        <w:jc w:val="center"/>
      </w:pPr>
      <w:r>
        <w:t>__________________________________________________</w:t>
      </w:r>
    </w:p>
    <w:p/>
    <w:p/>
    <w:p>
      <w:r>
        <w:rPr>
          <w:b/>
        </w:rPr>
        <w:t>Our CRM Integration Process</w:t>
      </w:r>
    </w:p>
    <w:p/>
    <w:p>
      <w:r>
        <w:rPr>
          <w:b/>
        </w:rPr>
        <w:t>Current System Analysis &amp; Requirements Planning</w:t>
      </w:r>
    </w:p>
    <w:p>
      <w:r>
        <w:t>Comprehensive analysis of existing systems, workflow assessment, and integration requirements identification. Strategic planning ensuring CRM integration enhances rather than disrupts current successful processes.</w:t>
      </w:r>
    </w:p>
    <w:p/>
    <w:p>
      <w:r>
        <w:rPr>
          <w:b/>
        </w:rPr>
        <w:t>System Configuration &amp; Customisation</w:t>
      </w:r>
    </w:p>
    <w:p>
      <w:r>
        <w:t>CRM platform setup customised for professional service requirements with integration to existing systems ensuring seamless data flow and consistent client experience throughout all touchpoints.</w:t>
      </w:r>
    </w:p>
    <w:p/>
    <w:p>
      <w:r>
        <w:rPr>
          <w:b/>
        </w:rPr>
        <w:t>Data Migration &amp; Staff Training</w:t>
      </w:r>
    </w:p>
    <w:p>
      <w:r>
        <w:t>Secure client data migration from existing systems with comprehensive staff training ensuring comfortable, confident system usage and maintenance of professional standards throughout transition.</w:t>
      </w:r>
    </w:p>
    <w:p/>
    <w:p>
      <w:r>
        <w:rPr>
          <w:b/>
        </w:rPr>
        <w:t>Optimisation &amp; Ongoing Support</w:t>
      </w:r>
    </w:p>
    <w:p>
      <w:r>
        <w:t>System performance monitoring, workflow refinement, and ongoing support ensuring continued effectiveness and adaptation to changing practice needs and client relationship requirements.</w:t>
      </w:r>
    </w:p>
    <w:p/>
    <w:p/>
    <w:p>
      <w:pPr>
        <w:jc w:val="center"/>
      </w:pPr>
      <w:r>
        <w:t>__________________________________________________</w:t>
      </w:r>
    </w:p>
    <w:p/>
    <w:p/>
    <w:p>
      <w:r>
        <w:rPr>
          <w:b/>
        </w:rPr>
        <w:t>Frequently Asked Questions</w:t>
      </w:r>
    </w:p>
    <w:p/>
    <w:p>
      <w:r>
        <w:rPr>
          <w:b/>
        </w:rPr>
        <w:t>How long does CRM implementation typically take?</w:t>
      </w:r>
    </w:p>
    <w:p>
      <w:r>
        <w:t>Implementation timeline varies based on practice size and complexity, typically ranging from 4-12 weeks including system setup, data migration, staff training, and optimisation ensuring smooth transition without service disruption.</w:t>
      </w:r>
    </w:p>
    <w:p/>
    <w:p>
      <w:r>
        <w:rPr>
          <w:b/>
        </w:rPr>
        <w:t>Will CRM integration disrupt our current client service?</w:t>
      </w:r>
    </w:p>
    <w:p>
      <w:r>
        <w:t>No—our implementation approach prioritises service continuity. System introduction occurs gradually with parallel operation periods ensuring no interruption to client service whilst enabling smooth transition to enhanced systems.</w:t>
      </w:r>
    </w:p>
    <w:p/>
    <w:p>
      <w:r>
        <w:rPr>
          <w:b/>
        </w:rPr>
        <w:t>How do you ensure client information remains secure and confidential?</w:t>
      </w:r>
    </w:p>
    <w:p>
      <w:r>
        <w:t>We implement professional-grade security measures including encryption, access controls, backup systems, and compliance features ensuring client confidentiality and regulatory adherence throughout all system integration and data management.</w:t>
      </w:r>
    </w:p>
    <w:p/>
    <w:p>
      <w:r>
        <w:rPr>
          <w:b/>
        </w:rPr>
        <w:t>[Book My Free Consultation]</w:t>
      </w:r>
    </w:p>
    <w:p/>
    <w:p/>
    <w:p>
      <w:pPr>
        <w:jc w:val="center"/>
      </w:pPr>
      <w:r>
        <w:t>__________________________________________________</w:t>
      </w:r>
    </w:p>
    <w:p/>
    <w:p/>
    <w:p>
      <w:pPr>
        <w:pStyle w:val="Heading1"/>
        <w:jc w:val="left"/>
      </w:pPr>
      <w:r>
        <w:t>**Organic Social Media Management**</w:t>
      </w:r>
    </w:p>
    <w:p/>
    <w:p>
      <w:r>
        <w:rPr>
          <w:b/>
        </w:rPr>
        <w:t>H1: Professional Social Media That Builds Authority Without Compromising Standards</w:t>
      </w:r>
    </w:p>
    <w:p/>
    <w:p>
      <w:r>
        <w:t>We manage comprehensive organic social media strategies that build professional authority, engage ideal clients, and generate quality enquiries whilst ensuring complete compliance with industry regulations and maintaining professional credibility standards.</w:t>
      </w:r>
    </w:p>
    <w:p/>
    <w:p>
      <w:r>
        <w:rPr>
          <w:b/>
        </w:rPr>
        <w:t>Key Benefits</w:t>
      </w:r>
    </w:p>
    <w:p>
      <w:pPr>
        <w:pStyle w:val="ListBullet"/>
      </w:pPr>
      <w:r>
        <w:t>Establish thought leadership and professional authority in your specialty areas</w:t>
      </w:r>
    </w:p>
    <w:p>
      <w:pPr>
        <w:pStyle w:val="ListBullet"/>
      </w:pPr>
      <w:r>
        <w:t>Engage ideal clients through valuable, educational content and professional community building</w:t>
      </w:r>
    </w:p>
    <w:p>
      <w:pPr>
        <w:pStyle w:val="ListBullet"/>
      </w:pPr>
      <w:r>
        <w:t>Generate consistent enquiries from prospects who understand and value professional expertise</w:t>
      </w:r>
    </w:p>
    <w:p>
      <w:pPr>
        <w:pStyle w:val="ListBullet"/>
      </w:pPr>
      <w:r>
        <w:t>Maintain complete regulatory compliance whilst building genuine professional relationships and credibility</w:t>
      </w:r>
    </w:p>
    <w:p/>
    <w:p>
      <w:r>
        <w:t>**Perfect for:** Medical practices, legal firms, and professional consultants who want to build authentic professional authority and client relationships through social media without regulatory risks or credibility concerns.</w:t>
      </w:r>
    </w:p>
    <w:p/>
    <w:p>
      <w:r>
        <w:rPr>
          <w:b/>
        </w:rPr>
        <w:t>[Book My Free Consultation]</w:t>
      </w:r>
    </w:p>
    <w:p/>
    <w:p/>
    <w:p>
      <w:pPr>
        <w:jc w:val="center"/>
      </w:pPr>
      <w:r>
        <w:t>__________________________________________________</w:t>
      </w:r>
    </w:p>
    <w:p/>
    <w:p/>
    <w:p>
      <w:r>
        <w:rPr>
          <w:b/>
        </w:rPr>
        <w:t>The Professional Social Media Challenge</w:t>
      </w:r>
    </w:p>
    <w:p/>
    <w:p>
      <w:r>
        <w:t>Social media offers powerful opportunities for professional relationship building and authority establishment, but regulated industries face unique challenges requiring specialist knowledge and careful execution to avoid compliance violations whilst building genuine credibility.</w:t>
      </w:r>
    </w:p>
    <w:p/>
    <w:p>
      <w:pPr>
        <w:pStyle w:val="ListBullet"/>
      </w:pPr>
      <w:r>
        <w:t>**You recognise social media's authority-building potential** but worry about inadvertent regulatory breaches, inappropriate content, or posts that could damage professional credibility and reputation.</w:t>
      </w:r>
    </w:p>
    <w:p>
      <w:pPr>
        <w:pStyle w:val="ListBullet"/>
      </w:pPr>
      <w:r>
        <w:t>**You lack time and expertise** to create consistent, valuable content whilst navigating complex compliance requirements and maintaining professional standards throughout all communication.</w:t>
      </w:r>
    </w:p>
    <w:p>
      <w:pPr>
        <w:pStyle w:val="ListBullet"/>
      </w:pPr>
      <w:r>
        <w:t>**You see competitors building online authority** whilst you avoid social media, missing opportunities for thought leadership, community engagement, and professional relationship building.</w:t>
      </w:r>
    </w:p>
    <w:p/>
    <w:p>
      <w:r>
        <w:t>Many professionals avoid social media entirely, missing valuable opportunities for professional growth, community engagement, and thought leadership establishment within their expertise areas.</w:t>
      </w:r>
    </w:p>
    <w:p/>
    <w:p/>
    <w:p>
      <w:pPr>
        <w:jc w:val="center"/>
      </w:pPr>
      <w:r>
        <w:t>__________________________________________________</w:t>
      </w:r>
    </w:p>
    <w:p/>
    <w:p/>
    <w:p>
      <w:r>
        <w:rPr>
          <w:b/>
        </w:rPr>
        <w:t>Our Approach: Strategic Professional Authority Building</w:t>
      </w:r>
    </w:p>
    <w:p/>
    <w:p>
      <w:r>
        <w:t>We create authentic professional social media presence through educational content, thought leadership, and community engagement whilst maintaining strict compliance standards and professional credibility throughout all communications and interactions.</w:t>
      </w:r>
    </w:p>
    <w:p/>
    <w:p>
      <w:r>
        <w:t>Our approach focuses on long-term authority building rather than quick follower growth, creating genuine professional relationships and demonstrating expertise through valuable content that attracts ideal clients who understand professional service value.</w:t>
      </w:r>
    </w:p>
    <w:p/>
    <w:p>
      <w:r>
        <w:rPr>
          <w:b/>
        </w:rPr>
        <w:t>Professional Social Media Framework</w:t>
      </w:r>
    </w:p>
    <w:p/>
    <w:p>
      <w:r>
        <w:t>**Educational Content Strategy:** Valuable, informative content demonstrating expertise whilst adhering to professional advertising standards. Educational posts building authority without inappropriate promotional messages or compliance violations.</w:t>
      </w:r>
    </w:p>
    <w:p/>
    <w:p>
      <w:r>
        <w:t>**Community Engagement:** Professional community participation including industry discussions, peer interactions, and thought leadership contributions building reputation and relationships within professional networks.</w:t>
      </w:r>
    </w:p>
    <w:p/>
    <w:p>
      <w:r>
        <w:t>**Client Relationship Building:** Strategic client and prospect engagement through helpful responses, educational content sharing, and professional relationship nurturing that generates enquiries and referral opportunities.</w:t>
      </w:r>
    </w:p>
    <w:p/>
    <w:p>
      <w:r>
        <w:t>**Reputation Management:** Professional brand monitoring, appropriate response protocols, and reputation protection ensuring social media presence enhances rather than risks professional credibility and standing.</w:t>
      </w:r>
    </w:p>
    <w:p/>
    <w:p/>
    <w:p>
      <w:pPr>
        <w:jc w:val="center"/>
      </w:pPr>
      <w:r>
        <w:t>__________________________________________________</w:t>
      </w:r>
    </w:p>
    <w:p/>
    <w:p/>
    <w:p>
      <w:r>
        <w:rPr>
          <w:b/>
        </w:rPr>
        <w:t>Industry-Specific Social Media Strategy</w:t>
      </w:r>
    </w:p>
    <w:p/>
    <w:p>
      <w:r>
        <w:t>**For Medical Practices:** Health education content and community leadership whilst carefully navigating AHPRA advertising guidelines. Professional credibility building without therapeutic claims or inappropriate patient interaction.</w:t>
      </w:r>
    </w:p>
    <w:p/>
    <w:p>
      <w:r>
        <w:t>**For Legal Firms:** Legal education and thought leadership content whilst strictly adhering to Legal Professional Conduct Rules. Professional authority building without inappropriate client solicitation or confidentiality breaches.</w:t>
      </w:r>
    </w:p>
    <w:p/>
    <w:p>
      <w:r>
        <w:t>**For Consultants and Financial Advisers:** Business expertise sharing and professional relationship building through LinkedIn and other platforms. B2B thought leadership attracting ideal clients seeking professional guidance and strategic advice.</w:t>
      </w:r>
    </w:p>
    <w:p/>
    <w:p/>
    <w:p>
      <w:pPr>
        <w:jc w:val="center"/>
      </w:pPr>
      <w:r>
        <w:t>__________________________________________________</w:t>
      </w:r>
    </w:p>
    <w:p/>
    <w:p/>
    <w:p>
      <w:r>
        <w:rPr>
          <w:b/>
        </w:rPr>
        <w:t>Our Social Media Management Process</w:t>
      </w:r>
    </w:p>
    <w:p/>
    <w:p>
      <w:r>
        <w:rPr>
          <w:b/>
        </w:rPr>
        <w:t>Strategy Development &amp; Compliance Framework</w:t>
      </w:r>
    </w:p>
    <w:p>
      <w:r>
        <w:t>Comprehensive strategy development including platform selection, content themes, compliance requirements, and engagement protocols ensuring professional standards maintenance throughout all social media activities.</w:t>
      </w:r>
    </w:p>
    <w:p/>
    <w:p>
      <w:r>
        <w:rPr>
          <w:b/>
        </w:rPr>
        <w:t>Content Creation &amp; Approval Process</w:t>
      </w:r>
    </w:p>
    <w:p>
      <w:r>
        <w:t>Educational and thought leadership content creation with approval workflows ensuring professional standards adherence. Content calendar development maintaining consistent, valuable presence without overwhelming approval requirements.</w:t>
      </w:r>
    </w:p>
    <w:p/>
    <w:p>
      <w:r>
        <w:rPr>
          <w:b/>
        </w:rPr>
        <w:t>Community Management &amp; Engagement</w:t>
      </w:r>
    </w:p>
    <w:p>
      <w:r>
        <w:t>Active community participation, professional relationship building, and reputation monitoring ensuring appropriate engagement while building authority and generating business opportunities through social media presence.</w:t>
      </w:r>
    </w:p>
    <w:p/>
    <w:p>
      <w:r>
        <w:rPr>
          <w:b/>
        </w:rPr>
        <w:t>Performance Analysis &amp; Optimisation</w:t>
      </w:r>
    </w:p>
    <w:p>
      <w:r>
        <w:t>Social media performance tracking including engagement metrics, enquiry generation, and authority building measurement with ongoing optimisation improving results whilst maintaining professional standards.</w:t>
      </w:r>
    </w:p>
    <w:p/>
    <w:p/>
    <w:p>
      <w:pPr>
        <w:jc w:val="center"/>
      </w:pPr>
      <w:r>
        <w:t>__________________________________________________</w:t>
      </w:r>
    </w:p>
    <w:p/>
    <w:p/>
    <w:p>
      <w:r>
        <w:rPr>
          <w:b/>
        </w:rPr>
        <w:t>Frequently Asked Questions</w:t>
      </w:r>
    </w:p>
    <w:p/>
    <w:p>
      <w:r>
        <w:rPr>
          <w:b/>
        </w:rPr>
        <w:t>How do you ensure all content maintains professional standards?</w:t>
      </w:r>
    </w:p>
    <w:p>
      <w:r>
        <w:t>Every piece of content undergoes compliance review ensuring adherence to industry advertising standards. Our team understands professional conduct requirements and creates content enhancing rather than risking professional reputation.</w:t>
      </w:r>
    </w:p>
    <w:p/>
    <w:p>
      <w:r>
        <w:rPr>
          <w:b/>
        </w:rPr>
        <w:t>Which social media platforms are most effective for professional services?</w:t>
      </w:r>
    </w:p>
    <w:p>
      <w:r>
        <w:t>Platform effectiveness depends on your profession and client base. LinkedIn is often ideal for B2B professionals, while Facebook can be effective for community-focused practices. We provide specific recommendations based on strategic analysis.</w:t>
      </w:r>
    </w:p>
    <w:p/>
    <w:p>
      <w:r>
        <w:rPr>
          <w:b/>
        </w:rPr>
        <w:t>How much time is required from our practice for social media management?</w:t>
      </w:r>
    </w:p>
    <w:p>
      <w:r>
        <w:t>Our management approach minimises your time investment. We handle content creation, posting, and community engagement with periodic approvals and strategic input from your team maintaining professional standards.</w:t>
      </w:r>
    </w:p>
    <w:p/>
    <w:p>
      <w:r>
        <w:rPr>
          <w:b/>
        </w:rPr>
        <w:t>[Book My Free Consultation]</w:t>
      </w:r>
    </w:p>
    <w:p/>
    <w:p/>
    <w:p>
      <w:pPr>
        <w:jc w:val="center"/>
      </w:pPr>
      <w:r>
        <w:t>__________________________________________________</w:t>
      </w:r>
    </w:p>
    <w:p/>
    <w:p/>
    <w:p>
      <w:pPr>
        <w:pStyle w:val="Heading1"/>
        <w:jc w:val="left"/>
      </w:pPr>
      <w:r>
        <w:t>**Paid Social Advertising**</w:t>
      </w:r>
    </w:p>
    <w:p/>
    <w:p>
      <w:r>
        <w:rPr>
          <w:b/>
        </w:rPr>
        <w:t>H1: Strategic Social Media Advertising That Delivers Quality Professional Enquiries</w:t>
      </w:r>
    </w:p>
    <w:p/>
    <w:p>
      <w:r>
        <w:t>We create and manage targeted social media advertising campaigns that generate qualified leads for professional services whilst ensuring complete compliance with industry regulations and maintaining premium brand positioning through sophisticated audience targeting.</w:t>
      </w:r>
    </w:p>
    <w:p/>
    <w:p>
      <w:r>
        <w:rPr>
          <w:b/>
        </w:rPr>
        <w:t>Key Benefits</w:t>
      </w:r>
    </w:p>
    <w:p>
      <w:pPr>
        <w:pStyle w:val="ListBullet"/>
      </w:pPr>
      <w:r>
        <w:t>Generate predictable flow of qualified enquiries from ideal clients seeking professional services</w:t>
      </w:r>
    </w:p>
    <w:p>
      <w:pPr>
        <w:pStyle w:val="ListBullet"/>
      </w:pPr>
      <w:r>
        <w:t>Target specific audience segments based on demographics, interests, and professional service needs</w:t>
      </w:r>
    </w:p>
    <w:p>
      <w:pPr>
        <w:pStyle w:val="ListBullet"/>
      </w:pPr>
      <w:r>
        <w:t>Maintain professional brand integrity through sophisticated, compliant advertising approaches</w:t>
      </w:r>
    </w:p>
    <w:p>
      <w:pPr>
        <w:pStyle w:val="ListBullet"/>
      </w:pPr>
      <w:r>
        <w:t>Achieve measurable return on advertising investment with detailed tracking and performance optimisation</w:t>
      </w:r>
    </w:p>
    <w:p/>
    <w:p>
      <w:r>
        <w:t>**Perfect for:** Professional practices needing predictable lead generation through targeted social media advertising without compromising professional reputation or regulatory compliance standards.</w:t>
      </w:r>
    </w:p>
    <w:p/>
    <w:p>
      <w:r>
        <w:rPr>
          <w:b/>
        </w:rPr>
        <w:t>[Book My Free Consultation]</w:t>
      </w:r>
    </w:p>
    <w:p/>
    <w:p/>
    <w:p>
      <w:pPr>
        <w:jc w:val="center"/>
      </w:pPr>
      <w:r>
        <w:t>__________________________________________________</w:t>
      </w:r>
    </w:p>
    <w:p/>
    <w:p/>
    <w:p>
      <w:r>
        <w:rPr>
          <w:b/>
        </w:rPr>
        <w:t>The Professional Advertising Challenge</w:t>
      </w:r>
    </w:p>
    <w:p/>
    <w:p>
      <w:r>
        <w:t>Social media advertising for professional services requires sophisticated approach balancing lead generation with brand protection, regulatory compliance, and client quality rather than simple volume-focused advertising strategies used by general businesses.</w:t>
      </w:r>
    </w:p>
    <w:p/>
    <w:p>
      <w:pPr>
        <w:pStyle w:val="ListBullet"/>
      </w:pPr>
      <w:r>
        <w:t>**You need predictable enquiry generation** but worry about attracting price-shopping prospects rather than clients who understand and value professional expertise and quality service delivery.</w:t>
      </w:r>
    </w:p>
    <w:p>
      <w:pPr>
        <w:pStyle w:val="ListBullet"/>
      </w:pPr>
      <w:r>
        <w:t>**You recognise targeted advertising potential** but lack expertise in sophisticated audience targeting and compliant advertising creative that maintains professional credibility whilst generating results.</w:t>
      </w:r>
    </w:p>
    <w:p>
      <w:pPr>
        <w:pStyle w:val="ListBullet"/>
      </w:pPr>
      <w:r>
        <w:t>**You want measurable advertising results** but struggle with campaigns that generate low-quality leads, inappropriate enquiries, or advertising that compromises professional reputation and brand positioning.</w:t>
      </w:r>
    </w:p>
    <w:p/>
    <w:p>
      <w:r>
        <w:t>Many professional practices avoid social media advertising due to complexity and compliance concerns, missing opportunities for strategic client acquisition through sophisticated targeting approaches.</w:t>
      </w:r>
    </w:p>
    <w:p/>
    <w:p/>
    <w:p>
      <w:pPr>
        <w:jc w:val="center"/>
      </w:pPr>
      <w:r>
        <w:t>__________________________________________________</w:t>
      </w:r>
    </w:p>
    <w:p/>
    <w:p/>
    <w:p>
      <w:r>
        <w:rPr>
          <w:b/>
        </w:rPr>
        <w:t>Our Approach: Sophisticated Targeting with Professional Positioning</w:t>
      </w:r>
    </w:p>
    <w:p/>
    <w:p>
      <w:r>
        <w:t>We create advertising campaigns emphasising professional expertise and quality rather than price competition, targeting audiences seeking expert professional services and willing to invest in premium service quality and professional excellence.</w:t>
      </w:r>
    </w:p>
    <w:p/>
    <w:p>
      <w:r>
        <w:t>Our advertising approach maintains brand prestige whilst generating enquiries from prospects understanding professional service value, avoiding bargain-hunters whilst attracting clients seeking expert guidance and strategic professional assistance.</w:t>
      </w:r>
    </w:p>
    <w:p/>
    <w:p>
      <w:r>
        <w:rPr>
          <w:b/>
        </w:rPr>
        <w:t>Strategic Social Advertising Framework</w:t>
      </w:r>
    </w:p>
    <w:p/>
    <w:p>
      <w:r>
        <w:t>**Sophisticated Audience Targeting:** Advanced demographic and interest targeting identifying prospects needing professional services with capacity and inclination to invest in expert guidance and quality service delivery.</w:t>
      </w:r>
    </w:p>
    <w:p/>
    <w:p>
      <w:r>
        <w:t>**Professional Brand Positioning:** Advertising creative emphasising expertise, credentials, and professional value rather than price competition. Brand positioning attracting quality prospects whilst maintaining professional reputation and credibility.</w:t>
      </w:r>
    </w:p>
    <w:p/>
    <w:p>
      <w:r>
        <w:t>**Compliance-First Creative:** Advertisement creation strictly adhering to professional advertising standards whilst creating compelling reasons for ideal clients to engage with professional services and expertise.</w:t>
      </w:r>
    </w:p>
    <w:p/>
    <w:p>
      <w:r>
        <w:t>**Quality Lead Generation:** Campaign optimisation focusing on enquiry quality rather than volume, ensuring advertising investment generates prospects matching ideal client characteristics and professional service requirements.</w:t>
      </w:r>
    </w:p>
    <w:p/>
    <w:p/>
    <w:p>
      <w:pPr>
        <w:jc w:val="center"/>
      </w:pPr>
      <w:r>
        <w:t>__________________________________________________</w:t>
      </w:r>
    </w:p>
    <w:p/>
    <w:p/>
    <w:p>
      <w:r>
        <w:rPr>
          <w:b/>
        </w:rPr>
        <w:t>Industry-Specific Paid Social Strategy</w:t>
      </w:r>
    </w:p>
    <w:p/>
    <w:p>
      <w:r>
        <w:t>**For Medical Practices:** Patient-focused advertising targeting health concerns and treatment needs whilst maintaining AHPRA compliance. Educational advertising approaches building trust without therapeutic claims or inappropriate medical advertising.</w:t>
      </w:r>
    </w:p>
    <w:p/>
    <w:p>
      <w:r>
        <w:t>**For Legal Firms:** Legal service advertising targeting specific legal issues and service needs whilst adhering to professional conduct advertising requirements. Authority-based advertising attracting qualified legal prospects seeking expert representation.</w:t>
      </w:r>
    </w:p>
    <w:p/>
    <w:p>
      <w:r>
        <w:t>**For Consultants and Financial Advisers:** B2B advertising targeting business decision-makers needing professional guidance. Expertise-focused campaigns attracting business clients seeking strategic professional advice and consultancy services.</w:t>
      </w:r>
    </w:p>
    <w:p/>
    <w:p/>
    <w:p>
      <w:pPr>
        <w:jc w:val="center"/>
      </w:pPr>
      <w:r>
        <w:t>__________________________________________________</w:t>
      </w:r>
    </w:p>
    <w:p/>
    <w:p/>
    <w:p>
      <w:r>
        <w:rPr>
          <w:b/>
        </w:rPr>
        <w:t>Our Paid Social Process</w:t>
      </w:r>
    </w:p>
    <w:p/>
    <w:p>
      <w:r>
        <w:rPr>
          <w:b/>
        </w:rPr>
        <w:t>Strategy Development &amp; Audience Research</w:t>
      </w:r>
    </w:p>
    <w:p>
      <w:r>
        <w:t>Comprehensive audience analysis identifying ideal client characteristics, social media behaviour, and messaging preferences. Campaign strategy development ensuring professional brand alignment with lead generation objectives.</w:t>
      </w:r>
    </w:p>
    <w:p/>
    <w:p>
      <w:r>
        <w:rPr>
          <w:b/>
        </w:rPr>
        <w:t>Creative Development &amp; Compliance Review</w:t>
      </w:r>
    </w:p>
    <w:p>
      <w:r>
        <w:t>Professional advertising creative development including imagery, messaging, and call-to-action optimisation. Multi-stage compliance review ensuring all advertising maintains professional standards whilst generating qualified enquiries.</w:t>
      </w:r>
    </w:p>
    <w:p/>
    <w:p>
      <w:r>
        <w:rPr>
          <w:b/>
        </w:rPr>
        <w:t>Campaign Launch &amp; Performance Management</w:t>
      </w:r>
    </w:p>
    <w:p>
      <w:r>
        <w:t>Strategic campaign launch with sophisticated targeting, budget management, and performance optimisation. Ongoing refinement based on lead quality, cost-per-acquisition, and client conversion metrics.</w:t>
      </w:r>
    </w:p>
    <w:p/>
    <w:p>
      <w:r>
        <w:rPr>
          <w:b/>
        </w:rPr>
        <w:t>Reporting &amp; Strategic Optimisation</w:t>
      </w:r>
    </w:p>
    <w:p>
      <w:r>
        <w:t>Detailed performance reporting including lead quality analysis, conversion tracking, and return on advertising investment measurement. Strategic optimisation improving results whilst maintaining professional positioning.</w:t>
      </w:r>
    </w:p>
    <w:p/>
    <w:p/>
    <w:p>
      <w:pPr>
        <w:jc w:val="center"/>
      </w:pPr>
      <w:r>
        <w:t>__________________________________________________</w:t>
      </w:r>
    </w:p>
    <w:p/>
    <w:p/>
    <w:p>
      <w:r>
        <w:rPr>
          <w:b/>
        </w:rPr>
        <w:t>Frequently Asked Questions</w:t>
      </w:r>
    </w:p>
    <w:p/>
    <w:p>
      <w:r>
        <w:rPr>
          <w:b/>
        </w:rPr>
        <w:t>How do you ensure advertising attracts quality clients rather than price-shoppers?</w:t>
      </w:r>
    </w:p>
    <w:p>
      <w:r>
        <w:t>Our targeting and messaging emphasise professional expertise and value rather than price competition. We target audiences seeking professional guidance and quality service, avoiding bargain-hunting demographics through sophisticated targeting.</w:t>
      </w:r>
    </w:p>
    <w:p/>
    <w:p>
      <w:r>
        <w:rPr>
          <w:b/>
        </w:rPr>
        <w:t>What advertising budgets are typically required for effective professional service campaigns?</w:t>
      </w:r>
    </w:p>
    <w:p>
      <w:r>
        <w:t>Budget requirements vary based on industry, location, and competition levels. We work with practices to establish sustainable budgets generating meaningful results whilst ensuring positive return on investment through strategic targeting.</w:t>
      </w:r>
    </w:p>
    <w:p/>
    <w:p>
      <w:r>
        <w:rPr>
          <w:b/>
        </w:rPr>
        <w:t>How do you maintain professional brand integrity in social media advertising?</w:t>
      </w:r>
    </w:p>
    <w:p>
      <w:r>
        <w:t>All advertising creative undergoes professional review ensuring brand consistency, regulatory compliance, and reputation protection. We maintain sophisticated, professional positioning throughout all advertising communications and client interactions.</w:t>
      </w:r>
    </w:p>
    <w:p/>
    <w:p>
      <w:r>
        <w:rPr>
          <w:b/>
        </w:rPr>
        <w:t>[Book My Free Consultation]</w:t>
      </w:r>
    </w:p>
    <w:p/>
    <w:p/>
    <w:p>
      <w:pPr>
        <w:jc w:val="center"/>
      </w:pPr>
      <w:r>
        <w:t>__________________________________________________</w:t>
      </w:r>
    </w:p>
    <w:p/>
    <w:p/>
    <w:p>
      <w:pPr>
        <w:pStyle w:val="Heading1"/>
        <w:jc w:val="left"/>
      </w:pPr>
      <w:r>
        <w:t>**AI &amp; Generative Search Optimisation**</w:t>
      </w:r>
    </w:p>
    <w:p/>
    <w:p>
      <w:r>
        <w:rPr>
          <w:b/>
        </w:rPr>
        <w:t>H1: Position Your Practice for the Future of Professional Service Discovery</w:t>
      </w:r>
    </w:p>
    <w:p/>
    <w:p>
      <w:r>
        <w:t>We optimise your digital presence for AI-powered search platforms ensuring your practice is featured prominently in ChatGPT, Google AI Overviews, and other generative AI responses when potential clients ask questions about professional services in your expertise areas.</w:t>
      </w:r>
    </w:p>
    <w:p/>
    <w:p>
      <w:r>
        <w:rPr>
          <w:b/>
        </w:rPr>
        <w:t>Key Benefits</w:t>
      </w:r>
    </w:p>
    <w:p>
      <w:pPr>
        <w:pStyle w:val="ListBullet"/>
      </w:pPr>
      <w:r>
        <w:t>Appear as trusted authority in AI-generated responses about your professional specialties</w:t>
      </w:r>
    </w:p>
    <w:p>
      <w:pPr>
        <w:pStyle w:val="ListBullet"/>
      </w:pPr>
      <w:r>
        <w:t>Capture clients using voice search and AI chatbots to find professional services</w:t>
      </w:r>
    </w:p>
    <w:p>
      <w:pPr>
        <w:pStyle w:val="ListBullet"/>
      </w:pPr>
      <w:r>
        <w:t>Future-proof your digital marketing as search behaviour evolves toward AI-powered discovery</w:t>
      </w:r>
    </w:p>
    <w:p>
      <w:pPr>
        <w:pStyle w:val="ListBullet"/>
      </w:pPr>
      <w:r>
        <w:t>Maintain competitive advantage as AI search adoption accelerates across all demographics</w:t>
      </w:r>
    </w:p>
    <w:p/>
    <w:p>
      <w:r>
        <w:t>**Perfect for:** Forward-thinking professional practices wanting to establish authority in emerging search technologies whilst competitors remain invisible in AI-powered search responses and recommendations.</w:t>
      </w:r>
    </w:p>
    <w:p/>
    <w:p>
      <w:r>
        <w:rPr>
          <w:b/>
        </w:rPr>
        <w:t>[Book My Free Consultation]</w:t>
      </w:r>
    </w:p>
    <w:p/>
    <w:p/>
    <w:p>
      <w:pPr>
        <w:jc w:val="center"/>
      </w:pPr>
      <w:r>
        <w:t>__________________________________________________</w:t>
      </w:r>
    </w:p>
    <w:p/>
    <w:p/>
    <w:p>
      <w:r>
        <w:rPr>
          <w:b/>
        </w:rPr>
        <w:t>The AI Search Revolution in Professional Service Discovery</w:t>
      </w:r>
    </w:p>
    <w:p/>
    <w:p>
      <w:r>
        <w:t>Search behaviour is fundamentally changing. Clients increasingly use AI chatbots, voice assistants, and generative AI to find professional services, but most practices remain invisible in these new search environments, missing critical opportunities for client acquisition.</w:t>
      </w:r>
    </w:p>
    <w:p/>
    <w:p>
      <w:pPr>
        <w:pStyle w:val="ListBullet"/>
      </w:pPr>
      <w:r>
        <w:t>**Your potential clients use AI platforms** to research professional services, ask questions about legal issues, health concerns, and business challenges, but your practice isn't part of these conversations.</w:t>
      </w:r>
    </w:p>
    <w:p>
      <w:pPr>
        <w:pStyle w:val="ListBullet"/>
      </w:pPr>
      <w:r>
        <w:t>**Traditional SEO strategies aren't sufficient** for AI discovery, requiring new optimisation approaches that most professional practices haven't implemented, leaving them invisible in AI responses.</w:t>
      </w:r>
    </w:p>
    <w:p>
      <w:pPr>
        <w:pStyle w:val="ListBullet"/>
      </w:pPr>
      <w:r>
        <w:t>**Competitors who optimise for AI first** will capture disproportionate market share as search behaviour continues evolving toward AI-powered discovery and recommendation systems.</w:t>
      </w:r>
    </w:p>
    <w:p/>
    <w:p>
      <w:r>
        <w:t>Early adopters establishing AI search authority will maintain significant competitive advantages as these technologies become primary methods for professional service discovery across all age demographics.</w:t>
      </w:r>
    </w:p>
    <w:p/>
    <w:p/>
    <w:p>
      <w:pPr>
        <w:jc w:val="center"/>
      </w:pPr>
      <w:r>
        <w:t>__________________________________________________</w:t>
      </w:r>
    </w:p>
    <w:p/>
    <w:p/>
    <w:p>
      <w:r>
        <w:rPr>
          <w:b/>
        </w:rPr>
        <w:t>Our Approach: Strategic AI Optimisation for Professional Authority</w:t>
      </w:r>
    </w:p>
    <w:p/>
    <w:p>
      <w:r>
        <w:t>We restructure your digital content and online presence to be perfectly understood and trusted by AI systems, ensuring your practice becomes the authoritative source AI platforms cite when clients ask questions related to your expertise areas.</w:t>
      </w:r>
    </w:p>
    <w:p/>
    <w:p>
      <w:r>
        <w:t>Our AI optimisation approach ensures your professional knowledge and expertise becomes easily discoverable and recommendable by AI systems whilst maintaining compliance with professional advertising standards and regulatory requirements.</w:t>
      </w:r>
    </w:p>
    <w:p/>
    <w:p>
      <w:r>
        <w:rPr>
          <w:b/>
        </w:rPr>
        <w:t>Comprehensive AI Optimisation Framework</w:t>
      </w:r>
    </w:p>
    <w:p/>
    <w:p>
      <w:r>
        <w:t>**Content Structure Optimisation:** Website content restructuring to provide clear, authoritative answers to common professional service questions that AI systems can understand, extract, and recommend confidently to users.</w:t>
      </w:r>
    </w:p>
    <w:p/>
    <w:p>
      <w:r>
        <w:t>**Authority Signal Enhancement:** Professional credential, expertise, and trustworthiness signals amplification helping AI systems identify your practice as authoritative source for professional service information and recommendations.</w:t>
      </w:r>
    </w:p>
    <w:p/>
    <w:p>
      <w:r>
        <w:t>**Question-Based Content Development:** Strategic content creation targeting specific questions potential clients ask AI systems about professional services, ensuring your expertise appears in relevant AI responses and recommendations.</w:t>
      </w:r>
    </w:p>
    <w:p/>
    <w:p>
      <w:r>
        <w:t>**Technical AI Implementation:** Advanced technical optimisation including structured data, schema markup, and AI-friendly content formatting ensuring optimal discoverability by generative AI platforms and voice search systems.</w:t>
      </w:r>
    </w:p>
    <w:p/>
    <w:p/>
    <w:p>
      <w:pPr>
        <w:jc w:val="center"/>
      </w:pPr>
      <w:r>
        <w:t>__________________________________________________</w:t>
      </w:r>
    </w:p>
    <w:p/>
    <w:p/>
    <w:p>
      <w:r>
        <w:rPr>
          <w:b/>
        </w:rPr>
        <w:t>Industry-Specific AI Optimisation</w:t>
      </w:r>
    </w:p>
    <w:p/>
    <w:p>
      <w:r>
        <w:t>**For Medical Practices:** Health information optimisation ensuring your practice appears when patients ask AI systems about medical conditions, treatment options, and healthcare decisions whilst maintaining AHPRA compliance throughout AI-discoverable content.</w:t>
      </w:r>
    </w:p>
    <w:p/>
    <w:p>
      <w:r>
        <w:t>**For Legal Firms:** Legal expertise optimisation positioning your firm in AI responses about legal issues, rights, procedures, and legal service decisions whilst adhering to professional conduct requirements in AI-discoverable content.</w:t>
      </w:r>
    </w:p>
    <w:p/>
    <w:p>
      <w:r>
        <w:t>**For Consultants and Financial Advisers:** Business expertise optimisation ensuring your services appear when business owners ask AI systems about professional challenges, strategic decisions, and expert guidance needs.</w:t>
      </w:r>
    </w:p>
    <w:p/>
    <w:p/>
    <w:p>
      <w:pPr>
        <w:jc w:val="center"/>
      </w:pPr>
      <w:r>
        <w:t>__________________________________________________</w:t>
      </w:r>
    </w:p>
    <w:p/>
    <w:p/>
    <w:p>
      <w:r>
        <w:rPr>
          <w:b/>
        </w:rPr>
        <w:t>Our AI Optimisation Process</w:t>
      </w:r>
    </w:p>
    <w:p/>
    <w:p>
      <w:r>
        <w:rPr>
          <w:b/>
        </w:rPr>
        <w:t>AI Discovery Audit &amp; Analysis</w:t>
      </w:r>
    </w:p>
    <w:p>
      <w:r>
        <w:t>Comprehensive analysis of current AI platform visibility including testing how AI systems respond to questions about your services. Competitive analysis identifying AI optimisation opportunities and strategic positioning advantages.</w:t>
      </w:r>
    </w:p>
    <w:p/>
    <w:p>
      <w:r>
        <w:rPr>
          <w:b/>
        </w:rPr>
        <w:t>Content Optimisation &amp; Technical Implementation</w:t>
      </w:r>
    </w:p>
    <w:p>
      <w:r>
        <w:t>Strategic content restructuring and technical implementation ensuring optimal AI discoverability. Professional expertise positioning and question-based content development targeting common client AI queries about your services.</w:t>
      </w:r>
    </w:p>
    <w:p/>
    <w:p>
      <w:r>
        <w:rPr>
          <w:b/>
        </w:rPr>
        <w:t>Authority Building &amp; Signal Enhancement</w:t>
      </w:r>
    </w:p>
    <w:p>
      <w:r>
        <w:t>Professional credibility signal amplification including credential optimisation, expertise demonstration, and trustworthiness indicators helping AI systems confidently recommend your services to users seeking professional assistance.</w:t>
      </w:r>
    </w:p>
    <w:p/>
    <w:p>
      <w:r>
        <w:rPr>
          <w:b/>
        </w:rPr>
        <w:t>Ongoing Monitoring &amp; Refinement</w:t>
      </w:r>
    </w:p>
    <w:p>
      <w:r>
        <w:t>Continuous AI platform monitoring tracking your practice's appearance in AI responses. Strategic refinement based on AI platform changes, client feedback, and search behaviour evolution improving AI discovery effectiveness.</w:t>
      </w:r>
    </w:p>
    <w:p/>
    <w:p/>
    <w:p>
      <w:pPr>
        <w:jc w:val="center"/>
      </w:pPr>
      <w:r>
        <w:t>__________________________________________________</w:t>
      </w:r>
    </w:p>
    <w:p/>
    <w:p/>
    <w:p>
      <w:r>
        <w:rPr>
          <w:b/>
        </w:rPr>
        <w:t>Frequently Asked Questions</w:t>
      </w:r>
    </w:p>
    <w:p/>
    <w:p>
      <w:r>
        <w:rPr>
          <w:b/>
        </w:rPr>
        <w:t>How quickly can I expect to appear in AI search results?</w:t>
      </w:r>
    </w:p>
    <w:p>
      <w:r>
        <w:t>AI optimisation typically shows results within 3-6 months as AI systems process and integrate optimised content. Results vary based on competition levels and existing digital authority, but early implementation provides significant advantages.</w:t>
      </w:r>
    </w:p>
    <w:p/>
    <w:p>
      <w:r>
        <w:rPr>
          <w:b/>
        </w:rPr>
        <w:t>Is AI optimisation safe for professional service compliance?</w:t>
      </w:r>
    </w:p>
    <w:p>
      <w:r>
        <w:t>Yes—our optimisation approach strictly adheres to professional advertising standards. We enhance existing compliant content for AI discovery rather than creating new compliance risks, ensuring professional reputation protection throughout optimisation.</w:t>
      </w:r>
    </w:p>
    <w:p/>
    <w:p>
      <w:r>
        <w:rPr>
          <w:b/>
        </w:rPr>
        <w:t>How does AI optimisation differ from traditional SEO?</w:t>
      </w:r>
    </w:p>
    <w:p>
      <w:r>
        <w:t>AI optimisation focuses on direct answer provision and authority establishment rather than just keyword rankings. While traditional SEO remains important, AI optimisation ensures visibility in growing segment of AI-powered search and discovery platforms.</w:t>
      </w:r>
    </w:p>
    <w:p/>
    <w:p>
      <w:r>
        <w:rPr>
          <w:b/>
        </w:rPr>
        <w:t>[Book My Free Consultation]</w:t>
      </w:r>
    </w:p>
    <w:p/>
    <w:p/>
    <w:p>
      <w:pPr>
        <w:jc w:val="center"/>
      </w:pPr>
      <w:r>
        <w:t>__________________________________________________</w:t>
      </w:r>
    </w:p>
    <w:p/>
    <w:p/>
    <w:p>
      <w:pPr>
        <w:pStyle w:val="Heading1"/>
        <w:jc w:val="left"/>
      </w:pPr>
      <w:r>
        <w:t>**Blog &amp; Article Writing**</w:t>
      </w:r>
    </w:p>
    <w:p/>
    <w:p>
      <w:r>
        <w:rPr>
          <w:b/>
        </w:rPr>
        <w:t>H1: Professional Content That Establishes Authority and Attracts Ideal Clients</w:t>
      </w:r>
    </w:p>
    <w:p/>
    <w:p>
      <w:r>
        <w:t>We create high-quality, educational blog posts and articles that demonstrate your expertise, improve search rankings, and attract ideal clients whilst ensuring complete compliance with professional advertising standards and regulatory requirements.</w:t>
      </w:r>
    </w:p>
    <w:p/>
    <w:p>
      <w:r>
        <w:rPr>
          <w:b/>
        </w:rPr>
        <w:t>Key Benefits</w:t>
      </w:r>
    </w:p>
    <w:p>
      <w:pPr>
        <w:pStyle w:val="ListBullet"/>
      </w:pPr>
      <w:r>
        <w:t>Establish thought leadership and professional authority through educational content publication</w:t>
      </w:r>
    </w:p>
    <w:p>
      <w:pPr>
        <w:pStyle w:val="ListBullet"/>
      </w:pPr>
      <w:r>
        <w:t>Improve search engine rankings and organic traffic through strategic keyword integration</w:t>
      </w:r>
    </w:p>
    <w:p>
      <w:pPr>
        <w:pStyle w:val="ListBullet"/>
      </w:pPr>
      <w:r>
        <w:t>Attract qualified prospects researching professional services in your expertise areas</w:t>
      </w:r>
    </w:p>
    <w:p>
      <w:pPr>
        <w:pStyle w:val="ListBullet"/>
      </w:pPr>
      <w:r>
        <w:t>Build trust and credibility before potential clients contact your practice through expertise demonstration</w:t>
      </w:r>
    </w:p>
    <w:p/>
    <w:p>
      <w:r>
        <w:t>**Perfect for:** Professional practices wanting systematic content publication that builds long-term authority, improves digital visibility, and generates qualified enquiries through thought leadership and educational content marketing.</w:t>
      </w:r>
    </w:p>
    <w:p/>
    <w:p>
      <w:r>
        <w:rPr>
          <w:b/>
        </w:rPr>
        <w:t>[Book My Free Consultation]</w:t>
      </w:r>
    </w:p>
    <w:p/>
    <w:p/>
    <w:p>
      <w:pPr>
        <w:jc w:val="center"/>
      </w:pPr>
      <w:r>
        <w:t>__________________________________________________</w:t>
      </w:r>
    </w:p>
    <w:p/>
    <w:p/>
    <w:p>
      <w:r>
        <w:rPr>
          <w:b/>
        </w:rPr>
        <w:t>The Professional Content Creation Challenge</w:t>
      </w:r>
    </w:p>
    <w:p/>
    <w:p>
      <w:r>
        <w:t>Consistent, high-quality content creation requires significant time investment and expertise that most professional practices cannot dedicate whilst maintaining client service excellence and managing practice operations effectively.</w:t>
      </w:r>
    </w:p>
    <w:p/>
    <w:p>
      <w:pPr>
        <w:pStyle w:val="ListBullet"/>
      </w:pPr>
      <w:r>
        <w:t>**You recognise content marketing's authority-building value** but lack time to research, write, and publish consistent educational content whilst maintaining professional service excellence and client satisfaction standards.</w:t>
      </w:r>
    </w:p>
    <w:p>
      <w:pPr>
        <w:pStyle w:val="ListBullet"/>
      </w:pPr>
      <w:r>
        <w:t>**You want to share professional expertise** but worry about compliance violations, inappropriate content, or articles that could damage professional reputation through poor quality or regulatory breaches.</w:t>
      </w:r>
    </w:p>
    <w:p>
      <w:pPr>
        <w:pStyle w:val="ListBullet"/>
      </w:pPr>
      <w:r>
        <w:t>**You see competitors publishing thought leadership content** whilst your expertise remains unexpressed, missing opportunities for authority building, search visibility improvement, and client attraction through educational content.</w:t>
      </w:r>
    </w:p>
    <w:p/>
    <w:p>
      <w:r>
        <w:t>Many professional practices abandon content marketing due to time constraints and complexity, losing opportunities for authority establishment and long-term client attraction through expertise demonstration.</w:t>
      </w:r>
    </w:p>
    <w:p/>
    <w:p/>
    <w:p>
      <w:pPr>
        <w:jc w:val="center"/>
      </w:pPr>
      <w:r>
        <w:t>__________________________________________________</w:t>
      </w:r>
    </w:p>
    <w:p/>
    <w:p/>
    <w:p>
      <w:r>
        <w:rPr>
          <w:b/>
        </w:rPr>
        <w:t>Our Approach: We Transform Your Expertise Into Powerful Content Assets</w:t>
      </w:r>
    </w:p>
    <w:p/>
    <w:p>
      <w:r>
        <w:t>We collaborate with you to extract professional knowledge and transform it into compelling, compliant educational content that builds authority, improves search visibility, and attracts ideal clients through strategic topic selection and expert positioning.</w:t>
      </w:r>
    </w:p>
    <w:p/>
    <w:p>
      <w:r>
        <w:t>Our content creation process leverages your expertise whilst handling research, writing, and publication logistics, ensuring consistent thought leadership content publication without overwhelming time demands on your professional practice.</w:t>
      </w:r>
    </w:p>
    <w:p/>
    <w:p>
      <w:r>
        <w:rPr>
          <w:b/>
        </w:rPr>
        <w:t>Professional Content Development Framework</w:t>
      </w:r>
    </w:p>
    <w:p/>
    <w:p>
      <w:r>
        <w:t>**Expertise Extraction:** Collaborative interviews and discussions extracting your professional knowledge, insights, and expertise for transformation into educational content that demonstrates authority and builds client trust.</w:t>
      </w:r>
    </w:p>
    <w:p/>
    <w:p>
      <w:r>
        <w:t>**Strategic Topic Selection:** Content topic identification based on client questions, search behaviour, and professional service marketing objectives ensuring maximum impact and client attraction through strategic content planning.</w:t>
      </w:r>
    </w:p>
    <w:p/>
    <w:p>
      <w:r>
        <w:t>**Compliant Content Creation:** Professional writing and editing ensuring all content maintains regulatory compliance whilst demonstrating expertise and building authority without inappropriate claims or professional standards violations.</w:t>
      </w:r>
    </w:p>
    <w:p/>
    <w:p>
      <w:r>
        <w:t>**Strategic Publication and Promotion:** Content publication across appropriate channels with strategic promotion maximising visibility, search impact, and client attraction through systematic content distribution and marketing.</w:t>
      </w:r>
    </w:p>
    <w:p/>
    <w:p/>
    <w:p>
      <w:pPr>
        <w:jc w:val="center"/>
      </w:pPr>
      <w:r>
        <w:t>__________________________________________________</w:t>
      </w:r>
    </w:p>
    <w:p/>
    <w:p/>
    <w:p>
      <w:r>
        <w:rPr>
          <w:b/>
        </w:rPr>
        <w:t>Industry-Specific Content Creation</w:t>
      </w:r>
    </w:p>
    <w:p/>
    <w:p>
      <w:r>
        <w:t>**For Medical Practices:** Patient education content covering common health conditions, treatment options, and healthcare decisions whilst maintaining strict AHPRA compliance. Educational articles building trust without therapeutic claims or inappropriate medical advice.</w:t>
      </w:r>
    </w:p>
    <w:p/>
    <w:p>
      <w:r>
        <w:t>**For Legal Firms:** Legal education content explaining complex legal processes, rights, and legal decision-making frameworks whilst adhering to professional conduct requirements. Thought leadership content positioning legal expertise without inappropriate client advice.</w:t>
      </w:r>
    </w:p>
    <w:p/>
    <w:p>
      <w:r>
        <w:t>**For Consultants and Financial Advisers:** Business insight content sharing professional expertise about industry challenges, strategic decisions, and professional guidance needs. Thought leadership positioning attracting B2B clients seeking expert professional advice.</w:t>
      </w:r>
    </w:p>
    <w:p/>
    <w:p/>
    <w:p>
      <w:pPr>
        <w:jc w:val="center"/>
      </w:pPr>
      <w:r>
        <w:t>__________________________________________________</w:t>
      </w:r>
    </w:p>
    <w:p/>
    <w:p/>
    <w:p>
      <w:r>
        <w:rPr>
          <w:b/>
        </w:rPr>
        <w:t>Our Content Writing Process</w:t>
      </w:r>
    </w:p>
    <w:p/>
    <w:p>
      <w:r>
        <w:rPr>
          <w:b/>
        </w:rPr>
        <w:t>Content Strategy &amp; Topic Planning</w:t>
      </w:r>
    </w:p>
    <w:p>
      <w:r>
        <w:t>Strategic content calendar development based on client questions, search behaviour, and professional marketing objectives. Topic research ensuring content addresses client needs whilst building professional authority and expertise.</w:t>
      </w:r>
    </w:p>
    <w:p/>
    <w:p>
      <w:r>
        <w:rPr>
          <w:b/>
        </w:rPr>
        <w:t>Expert Interviews &amp; Content Development</w:t>
      </w:r>
    </w:p>
    <w:p>
      <w:r>
        <w:t>Collaborative content development through expert interviews extracting professional knowledge for article creation. Professional writing ensuring content quality, readability, and compliance with industry advertising standards.</w:t>
      </w:r>
    </w:p>
    <w:p/>
    <w:p>
      <w:r>
        <w:rPr>
          <w:b/>
        </w:rPr>
        <w:t>Review &amp; Publication Management</w:t>
      </w:r>
    </w:p>
    <w:p>
      <w:r>
        <w:t>Content review and approval processes ensuring professional standards adherence before publication. Strategic publication timing and promotion maximising content impact and client attraction through systematic content marketing.</w:t>
      </w:r>
    </w:p>
    <w:p/>
    <w:p>
      <w:r>
        <w:rPr>
          <w:b/>
        </w:rPr>
        <w:t>Performance Analysis &amp; Content Optimisation</w:t>
      </w:r>
    </w:p>
    <w:p>
      <w:r>
        <w:t>Content performance tracking including search rankings, traffic generation, and enquiry attribution. Strategic content optimisation improving results and effectiveness based on performance data and client feedback.</w:t>
      </w:r>
    </w:p>
    <w:p/>
    <w:p/>
    <w:p>
      <w:pPr>
        <w:jc w:val="center"/>
      </w:pPr>
      <w:r>
        <w:t>__________________________________________________</w:t>
      </w:r>
    </w:p>
    <w:p/>
    <w:p/>
    <w:p>
      <w:r>
        <w:rPr>
          <w:b/>
        </w:rPr>
        <w:t>Frequently Asked Questions</w:t>
      </w:r>
    </w:p>
    <w:p/>
    <w:p>
      <w:r>
        <w:rPr>
          <w:b/>
        </w:rPr>
        <w:t>How do you ensure content accuracy and professional credibility?</w:t>
      </w:r>
    </w:p>
    <w:p>
      <w:r>
        <w:t>Our content development process includes expert interviews, fact verification, and professional review ensuring accuracy and credibility. All content undergoes compliance review ensuring adherence to professional standards and advertising regulations.</w:t>
      </w:r>
    </w:p>
    <w:p/>
    <w:p>
      <w:r>
        <w:rPr>
          <w:b/>
        </w:rPr>
        <w:t>How often should professional practices publish new content?</w:t>
      </w:r>
    </w:p>
    <w:p>
      <w:r>
        <w:t>Publication frequency depends on marketing objectives and available resources. Many practices benefit from weekly or bi-weekly publication establishing consistent thought leadership whilst remaining manageable alongside professional practice demands.</w:t>
      </w:r>
    </w:p>
    <w:p/>
    <w:p>
      <w:r>
        <w:rPr>
          <w:b/>
        </w:rPr>
        <w:t>Can existing content be repurposed for multiple marketing channels?</w:t>
      </w:r>
    </w:p>
    <w:p>
      <w:r>
        <w:t>Absolutely—well-written articles provide foundation for social media content, email newsletters, speaking engagements, and other marketing activities. Strategic content development maximises return on investment through multi-channel utilisation and repurposing.</w:t>
      </w:r>
    </w:p>
    <w:p/>
    <w:p>
      <w:r>
        <w:rPr>
          <w:b/>
        </w:rPr>
        <w:t>[Book My Free Consultation]</w:t>
      </w:r>
    </w:p>
    <w:p/>
    <w:p/>
    <w:p>
      <w:pPr>
        <w:jc w:val="center"/>
      </w:pPr>
      <w:r>
        <w:t>__________________________________________________</w:t>
      </w:r>
    </w:p>
    <w:p/>
    <w:p/>
    <w:p>
      <w:pPr>
        <w:pStyle w:val="Heading1"/>
        <w:jc w:val="left"/>
      </w:pPr>
      <w:r>
        <w:t>**Video Production**</w:t>
      </w:r>
    </w:p>
    <w:p/>
    <w:p>
      <w:r>
        <w:rPr>
          <w:b/>
        </w:rPr>
        <w:t>H1: Professional Video Content That Builds Trust and Demonstrates Expertise</w:t>
      </w:r>
    </w:p>
    <w:p/>
    <w:p>
      <w:r>
        <w:t>We create high-quality, compliant video content for professional practices including educational content, practice introductions, and expertise demonstrations that build client trust whilst ensuring complete adherence to industry regulations and professional standards.</w:t>
      </w:r>
    </w:p>
    <w:p/>
    <w:p>
      <w:r>
        <w:rPr>
          <w:b/>
        </w:rPr>
        <w:t>Key Benefits</w:t>
      </w:r>
    </w:p>
    <w:p>
      <w:pPr>
        <w:pStyle w:val="ListBullet"/>
      </w:pPr>
      <w:r>
        <w:t>Build personal connection and trust through professional video communication</w:t>
      </w:r>
    </w:p>
    <w:p>
      <w:pPr>
        <w:pStyle w:val="ListBullet"/>
      </w:pPr>
      <w:r>
        <w:t>Demonstrate expertise and credentials through visual storytelling and professional presentation</w:t>
      </w:r>
    </w:p>
    <w:p>
      <w:pPr>
        <w:pStyle w:val="ListBullet"/>
      </w:pPr>
      <w:r>
        <w:t>Improve website engagement and search rankings through video content integration</w:t>
      </w:r>
    </w:p>
    <w:p>
      <w:pPr>
        <w:pStyle w:val="ListBullet"/>
      </w:pPr>
      <w:r>
        <w:t>Reach broader audiences preferring video content whilst maintaining professional credibility and compliance</w:t>
      </w:r>
    </w:p>
    <w:p/>
    <w:p>
      <w:r>
        <w:t>**Perfect for:** Professional practices wanting engaging video content that builds relationships, demonstrates expertise, and attracts clients whilst maintaining professional standards and regulatory compliance throughout video production and distribution.</w:t>
      </w:r>
    </w:p>
    <w:p/>
    <w:p>
      <w:r>
        <w:rPr>
          <w:b/>
        </w:rPr>
        <w:t>[Book My Free Consultation]</w:t>
      </w:r>
    </w:p>
    <w:p/>
    <w:p/>
    <w:p>
      <w:pPr>
        <w:jc w:val="center"/>
      </w:pPr>
      <w:r>
        <w:t>__________________________________________________</w:t>
      </w:r>
    </w:p>
    <w:p/>
    <w:p/>
    <w:p>
      <w:r>
        <w:rPr>
          <w:b/>
        </w:rPr>
        <w:t>The Professional Video Challenge</w:t>
      </w:r>
    </w:p>
    <w:p/>
    <w:p>
      <w:r>
        <w:t>Video content offers powerful opportunities for relationship building and expertise demonstration, but professional services face unique challenges requiring specialist production knowledge to maintain credibility whilst achieving marketing objectives through visual communication.</w:t>
      </w:r>
    </w:p>
    <w:p/>
    <w:p>
      <w:pPr>
        <w:pStyle w:val="ListBullet"/>
      </w:pPr>
      <w:r>
        <w:t>**You recognise video's relationship-building potential** but worry about professional presentation, compliance violations, or video content that could damage professional reputation through poor quality or inappropriate messaging.</w:t>
      </w:r>
    </w:p>
    <w:p>
      <w:pPr>
        <w:pStyle w:val="ListBullet"/>
      </w:pPr>
      <w:r>
        <w:t>**You lack video production expertise** and resources for professional-quality content creation whilst maintaining practice operations and client service excellence requiring significant time and skill investment.</w:t>
      </w:r>
    </w:p>
    <w:p>
      <w:pPr>
        <w:pStyle w:val="ListBullet"/>
      </w:pPr>
      <w:r>
        <w:t>**You see competitors using video effectively** whilst you avoid video marketing, missing opportunities for personal connection, expertise demonstration, and client relationship building through visual communication and storytelling.</w:t>
      </w:r>
    </w:p>
    <w:p/>
    <w:p>
      <w:r>
        <w:t>Many professional practices avoid video marketing due to complexity, compliance concerns, and production requirements, losing opportunities for enhanced client relationships and marketing differentiation.</w:t>
      </w:r>
    </w:p>
    <w:p/>
    <w:p/>
    <w:p>
      <w:pPr>
        <w:jc w:val="center"/>
      </w:pPr>
      <w:r>
        <w:t>__________________________________________________</w:t>
      </w:r>
    </w:p>
    <w:p/>
    <w:p/>
    <w:p>
      <w:r>
        <w:rPr>
          <w:b/>
        </w:rPr>
        <w:t>Our Approach: Professional Video Production with Compliance Focus</w:t>
      </w:r>
    </w:p>
    <w:p/>
    <w:p>
      <w:r>
        <w:t>We handle complete video production process from concept development through final editing ensuring professional quality whilst maintaining regulatory compliance and credibility standards throughout all video content creation and distribution.</w:t>
      </w:r>
    </w:p>
    <w:p/>
    <w:p>
      <w:r>
        <w:t>Our video production approach emphasises professional presentation, educational value, and relationship building rather than aggressive marketing, creating content that enhances professional reputation whilst attracting ideal clients through expertise demonstration.</w:t>
      </w:r>
    </w:p>
    <w:p/>
    <w:p>
      <w:r>
        <w:rPr>
          <w:b/>
        </w:rPr>
        <w:t>Comprehensive Video Production Framework</w:t>
      </w:r>
    </w:p>
    <w:p/>
    <w:p>
      <w:r>
        <w:t>**Professional Concept Development:** Video concept creation emphasising educational value, professional expertise, and client relationship building whilst ensuring compliance with industry advertising standards and professional presentation requirements.</w:t>
      </w:r>
    </w:p>
    <w:p/>
    <w:p>
      <w:r>
        <w:t>**Quality Production Standards:** Professional video production including lighting, audio, and editing ensuring high-quality presentation that reflects professional credibility and expertise whilst maintaining appropriate professional image and messaging.</w:t>
      </w:r>
    </w:p>
    <w:p/>
    <w:p>
      <w:r>
        <w:t>**Compliance and Legal Review:** All video content undergoes regulatory compliance review ensuring adherence to professional advertising standards whilst maximising educational value and client attraction through appropriate professional messaging.</w:t>
      </w:r>
    </w:p>
    <w:p/>
    <w:p>
      <w:r>
        <w:t>**Strategic Distribution and Integration:** Video content integration across websites, social media, and marketing channels maximising visibility and client attraction whilst maintaining professional standards throughout all distribution channels.</w:t>
      </w:r>
    </w:p>
    <w:p/>
    <w:p/>
    <w:p>
      <w:pPr>
        <w:jc w:val="center"/>
      </w:pPr>
      <w:r>
        <w:t>__________________________________________________</w:t>
      </w:r>
    </w:p>
    <w:p/>
    <w:p/>
    <w:p>
      <w:r>
        <w:rPr>
          <w:b/>
        </w:rPr>
        <w:t>Industry-Specific Video Production</w:t>
      </w:r>
    </w:p>
    <w:p/>
    <w:p>
      <w:r>
        <w:t>**For Medical Practices:** Patient education videos, practice tours, and health information content whilst maintaining strict AHPRA compliance. Professional presentation building patient trust without therapeutic claims or inappropriate medical content.</w:t>
      </w:r>
    </w:p>
    <w:p/>
    <w:p>
      <w:r>
        <w:t>**For Legal Firms:** Legal education videos, firm introduction content, and expertise demonstration whilst adhering to Legal Professional Conduct Rules. Professional authority building without inappropriate client advice or confidentiality breaches.</w:t>
      </w:r>
    </w:p>
    <w:p/>
    <w:p>
      <w:r>
        <w:t>**For Consultants and Financial Advisers:** Business insight videos, expertise demonstration, and professional introduction content building B2B relationships and credibility. Thought leadership video content attracting clients seeking professional guidance and strategic advice.</w:t>
      </w:r>
    </w:p>
    <w:p/>
    <w:p/>
    <w:p>
      <w:pPr>
        <w:jc w:val="center"/>
      </w:pPr>
      <w:r>
        <w:t>__________________________________________________</w:t>
      </w:r>
    </w:p>
    <w:p/>
    <w:p/>
    <w:p>
      <w:r>
        <w:rPr>
          <w:b/>
        </w:rPr>
        <w:t>Our Video Production Process</w:t>
      </w:r>
    </w:p>
    <w:p/>
    <w:p>
      <w:r>
        <w:rPr>
          <w:b/>
        </w:rPr>
        <w:t>Pre-Production Planning &amp; Concept Development</w:t>
      </w:r>
    </w:p>
    <w:p>
      <w:r>
        <w:t>Strategic video planning including concept development, script creation, and compliance review ensuring professional standards adherence. Production scheduling and logistics coordination minimising disruption to practice operations.</w:t>
      </w:r>
    </w:p>
    <w:p/>
    <w:p>
      <w:r>
        <w:rPr>
          <w:b/>
        </w:rPr>
        <w:t>Professional Production &amp; Quality Control</w:t>
      </w:r>
    </w:p>
    <w:p>
      <w:r>
        <w:t>High-quality video production including professional equipment, lighting, and audio ensuring excellent presentation reflecting professional credibility. Multiple takes and quality control ensuring optimal professional presentation and messaging.</w:t>
      </w:r>
    </w:p>
    <w:p/>
    <w:p>
      <w:r>
        <w:rPr>
          <w:b/>
        </w:rPr>
        <w:t>Post-Production Editing &amp; Compliance Review</w:t>
      </w:r>
    </w:p>
    <w:p>
      <w:r>
        <w:t>Professional editing including graphics, music, and final production ensuring polished presentation. Final compliance review ensuring all content maintains professional standards and regulatory adherence before distribution.</w:t>
      </w:r>
    </w:p>
    <w:p/>
    <w:p>
      <w:r>
        <w:rPr>
          <w:b/>
        </w:rPr>
        <w:t>Distribution Strategy &amp; Performance Tracking</w:t>
      </w:r>
    </w:p>
    <w:p>
      <w:r>
        <w:t>Strategic video distribution across appropriate channels maximising visibility and client attraction. Performance tracking including view metrics, engagement analysis, and enquiry attribution measuring video marketing effectiveness.</w:t>
      </w:r>
    </w:p>
    <w:p/>
    <w:p/>
    <w:p>
      <w:pPr>
        <w:jc w:val="center"/>
      </w:pPr>
      <w:r>
        <w:t>__________________________________________________</w:t>
      </w:r>
    </w:p>
    <w:p/>
    <w:p/>
    <w:p>
      <w:r>
        <w:rPr>
          <w:b/>
        </w:rPr>
        <w:t>Frequently Asked Questions</w:t>
      </w:r>
    </w:p>
    <w:p/>
    <w:p>
      <w:r>
        <w:rPr>
          <w:b/>
        </w:rPr>
        <w:t>What video equipment and setup is required from our practice?</w:t>
      </w:r>
    </w:p>
    <w:p>
      <w:r>
        <w:t>We provide all necessary professional video equipment including cameras, lighting, and audio recording. Minimal setup required from your practice—we handle technical aspects whilst you focus on content delivery and professional presentation.</w:t>
      </w:r>
    </w:p>
    <w:p/>
    <w:p>
      <w:r>
        <w:rPr>
          <w:b/>
        </w:rPr>
        <w:t>How do you ensure video content maintains professional credibility?</w:t>
      </w:r>
    </w:p>
    <w:p>
      <w:r>
        <w:t>Our production process emphasises professional presentation including appropriate wardrobe guidance, messaging review, and quality control ensuring video content enhances rather than compromises professional reputation and credibility.</w:t>
      </w:r>
    </w:p>
    <w:p/>
    <w:p>
      <w:r>
        <w:rPr>
          <w:b/>
        </w:rPr>
        <w:t>Can video content be used across multiple marketing channels?</w:t>
      </w:r>
    </w:p>
    <w:p>
      <w:r>
        <w:t>Yes—professional video content provides foundation for website integration, social media marketing, email campaigns, and other marketing activities. Strategic video development maximises return on investment through multi-channel distribution and utilisation.</w:t>
      </w:r>
    </w:p>
    <w:p/>
    <w:p>
      <w:r>
        <w:rPr>
          <w:b/>
        </w:rPr>
        <w:t>[Book My Free Consultation]</w:t>
      </w:r>
    </w:p>
    <w:p/>
    <w:p/>
    <w:p>
      <w:pPr>
        <w:jc w:val="center"/>
      </w:pPr>
      <w:r>
        <w:t>__________________________________________________</w:t>
      </w:r>
    </w:p>
    <w:p/>
    <w:p/>
    <w:p>
      <w:pPr>
        <w:pStyle w:val="Heading1"/>
        <w:jc w:val="left"/>
      </w:pPr>
      <w:r>
        <w:t>**E-newsletters**</w:t>
      </w:r>
    </w:p>
    <w:p/>
    <w:p>
      <w:r>
        <w:rPr>
          <w:b/>
        </w:rPr>
        <w:t>H1: Professional Email Marketing That Nurtures Relationships and Generates Referrals</w:t>
      </w:r>
    </w:p>
    <w:p/>
    <w:p>
      <w:r>
        <w:t>We create and manage sophisticated email newsletter campaigns that maintain client relationships, demonstrate ongoing expertise, and generate referrals through valuable content delivery whilst ensuring complete compliance with privacy regulations and professional standards.</w:t>
      </w:r>
    </w:p>
    <w:p/>
    <w:p>
      <w:r>
        <w:rPr>
          <w:b/>
        </w:rPr>
        <w:t>Key Benefits</w:t>
      </w:r>
    </w:p>
    <w:p>
      <w:pPr>
        <w:pStyle w:val="ListBullet"/>
      </w:pPr>
      <w:r>
        <w:t>Maintain ongoing relationships with existing clients and prospects through valuable content delivery</w:t>
      </w:r>
    </w:p>
    <w:p>
      <w:pPr>
        <w:pStyle w:val="ListBullet"/>
      </w:pPr>
      <w:r>
        <w:t>Generate referrals and repeat business through systematic relationship nurturing and expertise demonstration</w:t>
      </w:r>
    </w:p>
    <w:p>
      <w:pPr>
        <w:pStyle w:val="ListBullet"/>
      </w:pPr>
      <w:r>
        <w:t>Share professional insights and expertise building authority and thought leadership positioning</w:t>
      </w:r>
    </w:p>
    <w:p>
      <w:pPr>
        <w:pStyle w:val="ListBullet"/>
      </w:pPr>
      <w:r>
        <w:t>Ensure complete privacy compliance and professional standards adherence throughout email marketing campaigns</w:t>
      </w:r>
    </w:p>
    <w:p/>
    <w:p>
      <w:r>
        <w:t>**Perfect for:** Professional practices wanting systematic client relationship maintenance, referral generation, and expertise demonstration through strategic email marketing whilst maintaining professional credibility and regulatory compliance.</w:t>
      </w:r>
    </w:p>
    <w:p/>
    <w:p>
      <w:r>
        <w:rPr>
          <w:b/>
        </w:rPr>
        <w:t>[Book My Free Consultation]</w:t>
      </w:r>
    </w:p>
    <w:p/>
    <w:p/>
    <w:p>
      <w:pPr>
        <w:jc w:val="center"/>
      </w:pPr>
      <w:r>
        <w:t>__________________________________________________</w:t>
      </w:r>
    </w:p>
    <w:p/>
    <w:p/>
    <w:p>
      <w:r>
        <w:rPr>
          <w:b/>
        </w:rPr>
        <w:t>The Professional Relationship Maintenance Challenge</w:t>
      </w:r>
    </w:p>
    <w:p/>
    <w:p>
      <w:r>
        <w:t>Maintaining ongoing relationships with clients and prospects requires consistent communication and value delivery, but most professional practices lack systematic approaches for relationship nurturing beyond active client service periods.</w:t>
      </w:r>
    </w:p>
    <w:p/>
    <w:p>
      <w:pPr>
        <w:pStyle w:val="ListBullet"/>
      </w:pPr>
      <w:r>
        <w:t>**You want to maintain client relationships** between active engagements but lack systematic processes for valuable, consistent communication that maintains professional connections without becoming intrusive or sales-focused.</w:t>
      </w:r>
    </w:p>
    <w:p>
      <w:pPr>
        <w:pStyle w:val="ListBullet"/>
      </w:pPr>
      <w:r>
        <w:t>**You recognise referral generation importance** but struggle with appropriate methods for staying connected with past clients and referral sources whilst maintaining professional standards and relationship quality.</w:t>
      </w:r>
    </w:p>
    <w:p>
      <w:pPr>
        <w:pStyle w:val="ListBullet"/>
      </w:pPr>
      <w:r>
        <w:t>**You have valuable expertise to share** but lack effective channels for ongoing thought leadership communication that builds authority whilst nurturing professional relationships and generating business opportunities.</w:t>
      </w:r>
    </w:p>
    <w:p/>
    <w:p>
      <w:r>
        <w:t>Many professional practices lose referral opportunities and relationship connections due to lack of systematic communication maintaining professional relationships beyond active service periods.</w:t>
      </w:r>
    </w:p>
    <w:p/>
    <w:p/>
    <w:p>
      <w:pPr>
        <w:jc w:val="center"/>
      </w:pPr>
      <w:r>
        <w:t>__________________________________________________</w:t>
      </w:r>
    </w:p>
    <w:p/>
    <w:p/>
    <w:p>
      <w:r>
        <w:rPr>
          <w:b/>
        </w:rPr>
        <w:t>Our Approach: Value-First Relationship Nurturing</w:t>
      </w:r>
    </w:p>
    <w:p/>
    <w:p>
      <w:r>
        <w:t>We create email newsletter campaigns focusing on valuable content delivery, professional insights, and relationship maintenance rather than aggressive marketing, ensuring communication enhances professional relationships whilst generating referrals and business opportunities.</w:t>
      </w:r>
    </w:p>
    <w:p/>
    <w:p>
      <w:r>
        <w:t>Our newsletter approach emphasises educational value and relationship building through strategic content that demonstrates ongoing expertise whilst respecting client privacy and maintaining professional communication standards throughout all email marketing activities.</w:t>
      </w:r>
    </w:p>
    <w:p/>
    <w:p>
      <w:r>
        <w:rPr>
          <w:b/>
        </w:rPr>
        <w:t>Strategic Newsletter Framework</w:t>
      </w:r>
    </w:p>
    <w:p/>
    <w:p>
      <w:r>
        <w:t>**Educational Content Focus:** Newsletter content emphasising professional insights, industry updates, and valuable information helping clients and prospects whilst demonstrating ongoing expertise and thought leadership positioning.</w:t>
      </w:r>
    </w:p>
    <w:p/>
    <w:p>
      <w:r>
        <w:t>**Relationship Nurturing Approach:** Communication designed for relationship maintenance and value delivery rather than direct selling, ensuring newsletter enhances professional relationships whilst generating referral opportunities through strategic positioning.</w:t>
      </w:r>
    </w:p>
    <w:p/>
    <w:p>
      <w:r>
        <w:t>**Segmentation and Personalisation:** Audience segmentation based on client characteristics, service history, and interests enabling personalised communication whilst maintaining efficient newsletter management and professional relationship building.</w:t>
      </w:r>
    </w:p>
    <w:p/>
    <w:p>
      <w:r>
        <w:t>**Compliance and Privacy Standards:** Complete privacy regulation adherence including consent management, unsubscribe processes, and professional communication standards ensuring newsletter compliance whilst building trust and credibility.</w:t>
      </w:r>
    </w:p>
    <w:p/>
    <w:p/>
    <w:p>
      <w:pPr>
        <w:jc w:val="center"/>
      </w:pPr>
      <w:r>
        <w:t>__________________________________________________</w:t>
      </w:r>
    </w:p>
    <w:p/>
    <w:p/>
    <w:p>
      <w:r>
        <w:rPr>
          <w:b/>
        </w:rPr>
        <w:t>Industry-Specific Newsletter Strategy</w:t>
      </w:r>
    </w:p>
    <w:p/>
    <w:p>
      <w:r>
        <w:t>**For Medical Practices:** Patient education newsletters covering health topics, practice updates, and wellness information whilst maintaining AHPRA compliance. Professional communication building patient relationships without therapeutic claims or inappropriate medical advice.</w:t>
      </w:r>
    </w:p>
    <w:p/>
    <w:p>
      <w:r>
        <w:t>**For Legal Firms:** Legal insight newsletters sharing industry updates, legal developments, and professional expertise whilst adhering to professional conduct requirements. Client relationship maintenance without inappropriate solicitation or confidentiality breaches.</w:t>
      </w:r>
    </w:p>
    <w:p/>
    <w:p>
      <w:r>
        <w:t>**For Consultants and Financial Advisers:** Business insight newsletters sharing industry trends, professional analysis, and strategic insights building B2B relationships. Thought leadership communication attracting business clients seeking professional guidance and expertise.</w:t>
      </w:r>
    </w:p>
    <w:p/>
    <w:p/>
    <w:p>
      <w:pPr>
        <w:jc w:val="center"/>
      </w:pPr>
      <w:r>
        <w:t>__________________________________________________</w:t>
      </w:r>
    </w:p>
    <w:p/>
    <w:p/>
    <w:p>
      <w:r>
        <w:rPr>
          <w:b/>
        </w:rPr>
        <w:t>Our Newsletter Management Process</w:t>
      </w:r>
    </w:p>
    <w:p/>
    <w:p>
      <w:r>
        <w:rPr>
          <w:b/>
        </w:rPr>
        <w:t>Content Strategy &amp; Editorial Planning</w:t>
      </w:r>
    </w:p>
    <w:p>
      <w:r>
        <w:t>Strategic newsletter content planning including topic selection, editorial calendars, and audience segmentation ensuring valuable, relevant communication whilst maintaining professional standards and relationship building objectives.</w:t>
      </w:r>
    </w:p>
    <w:p/>
    <w:p>
      <w:r>
        <w:rPr>
          <w:b/>
        </w:rPr>
        <w:t>Content Creation &amp; Professional Review</w:t>
      </w:r>
    </w:p>
    <w:p>
      <w:r>
        <w:t>Educational and insight content creation demonstrating professional expertise whilst undergoing compliance review ensuring adherence to industry standards. Professional writing ensuring credibility and relationship enhancement through quality communication.</w:t>
      </w:r>
    </w:p>
    <w:p/>
    <w:p>
      <w:r>
        <w:rPr>
          <w:b/>
        </w:rPr>
        <w:t>List Management &amp; Delivery Optimisation</w:t>
      </w:r>
    </w:p>
    <w:p>
      <w:r>
        <w:t>Professional email list management including consent tracking, segmentation, and delivery optimisation ensuring newsletter reaches intended audiences whilst maintaining privacy compliance and professional communication standards.</w:t>
      </w:r>
    </w:p>
    <w:p/>
    <w:p>
      <w:r>
        <w:rPr>
          <w:b/>
        </w:rPr>
        <w:t>Performance Analysis &amp; Relationship Impact Assessment</w:t>
      </w:r>
    </w:p>
    <w:p>
      <w:r>
        <w:t>Newsletter performance tracking including open rates, engagement metrics, and business impact measurement. Relationship assessment and strategic optimisation improving newsletter effectiveness whilst maintaining professional relationship focus.</w:t>
      </w:r>
    </w:p>
    <w:p/>
    <w:p/>
    <w:p>
      <w:pPr>
        <w:jc w:val="center"/>
      </w:pPr>
      <w:r>
        <w:t>__________________________________________________</w:t>
      </w:r>
    </w:p>
    <w:p/>
    <w:p/>
    <w:p>
      <w:r>
        <w:rPr>
          <w:b/>
        </w:rPr>
        <w:t>Frequently Asked Questions</w:t>
      </w:r>
    </w:p>
    <w:p/>
    <w:p>
      <w:r>
        <w:rPr>
          <w:b/>
        </w:rPr>
        <w:t>How often should professional practices send newsletters?</w:t>
      </w:r>
    </w:p>
    <w:p>
      <w:r>
        <w:t>Newsletter frequency depends on content value and audience preferences. Many professional practices benefit from monthly newsletters providing valuable insights whilst maintaining regular contact without overwhelming recipients or compromising content quality.</w:t>
      </w:r>
    </w:p>
    <w:p/>
    <w:p>
      <w:r>
        <w:rPr>
          <w:b/>
        </w:rPr>
        <w:t>How do you ensure newsletter content provides genuine value to recipients?</w:t>
      </w:r>
    </w:p>
    <w:p>
      <w:r>
        <w:t>Our content strategy focuses on educational value, professional insights, and information helping recipients rather than promotional messaging. Content development emphasises expertise sharing and relationship building through valuable communication.</w:t>
      </w:r>
    </w:p>
    <w:p/>
    <w:p>
      <w:r>
        <w:rPr>
          <w:b/>
        </w:rPr>
        <w:t>How do you maintain compliance with privacy regulations and professional standards?</w:t>
      </w:r>
    </w:p>
    <w:p>
      <w:r>
        <w:t>Complete privacy regulation compliance including consent management, data protection, and unsubscribe processes. All content undergoes professional review ensuring adherence to industry advertising standards and communication requirements.</w:t>
      </w:r>
    </w:p>
    <w:p/>
    <w:p>
      <w:r>
        <w:rPr>
          <w:b/>
        </w:rPr>
        <w:t>[Book My Free Consultation]</w:t>
      </w:r>
    </w:p>
    <w:p/>
    <w:p/>
    <w:p>
      <w:pPr>
        <w:jc w:val="center"/>
      </w:pPr>
      <w:r>
        <w:t>__________________________________________________</w:t>
      </w:r>
    </w:p>
    <w:p/>
    <w:p/>
    <w:p>
      <w:pPr>
        <w:pStyle w:val="Heading1"/>
        <w:jc w:val="left"/>
      </w:pPr>
      <w:r>
        <w:t>**Advanced SEO Services**</w:t>
      </w:r>
    </w:p>
    <w:p/>
    <w:p>
      <w:r>
        <w:rPr>
          <w:b/>
        </w:rPr>
        <w:t>H1: Comprehensive Search Optimisation for Professional Market Dominance</w:t>
      </w:r>
    </w:p>
    <w:p/>
    <w:p>
      <w:r>
        <w:t>We deliver advanced SEO strategies that establish complete market dominance for professional practices through technical excellence, authority building, and strategic positioning whilst maintaining strict compliance with industry regulations and professional advertising standards.</w:t>
      </w:r>
    </w:p>
    <w:p/>
    <w:p>
      <w:r>
        <w:rPr>
          <w:b/>
        </w:rPr>
        <w:t>Key Benefits</w:t>
      </w:r>
    </w:p>
    <w:p>
      <w:pPr>
        <w:pStyle w:val="ListBullet"/>
      </w:pPr>
      <w:r>
        <w:t>Achieve first-page rankings for all critical professional service keywords in your market</w:t>
      </w:r>
    </w:p>
    <w:p>
      <w:pPr>
        <w:pStyle w:val="ListBullet"/>
      </w:pPr>
      <w:r>
        <w:t>Establish comprehensive digital authority across your entire expertise and service spectrum</w:t>
      </w:r>
    </w:p>
    <w:p>
      <w:pPr>
        <w:pStyle w:val="ListBullet"/>
      </w:pPr>
      <w:r>
        <w:t>Outrank established competitors through strategic optimisation and authority building</w:t>
      </w:r>
    </w:p>
    <w:p>
      <w:pPr>
        <w:pStyle w:val="ListBullet"/>
      </w:pPr>
      <w:r>
        <w:t>Generate substantial organic traffic increases driving qualified professional service enquiries consistently</w:t>
      </w:r>
    </w:p>
    <w:p/>
    <w:p>
      <w:r>
        <w:t>**Perfect for:** Established professional practices ready for comprehensive market dominance through advanced SEO strategies, competitive displacement, and authoritative positioning across all relevant professional service search terms.</w:t>
      </w:r>
    </w:p>
    <w:p/>
    <w:p>
      <w:r>
        <w:rPr>
          <w:b/>
        </w:rPr>
        <w:t>[Book My Free Consultation]</w:t>
      </w:r>
    </w:p>
    <w:p/>
    <w:p/>
    <w:p>
      <w:pPr>
        <w:jc w:val="center"/>
      </w:pPr>
      <w:r>
        <w:t>__________________________________________________</w:t>
      </w:r>
    </w:p>
    <w:p/>
    <w:p/>
    <w:p>
      <w:r>
        <w:rPr>
          <w:b/>
        </w:rPr>
        <w:t>The Advanced Professional SEO Opportunity</w:t>
      </w:r>
    </w:p>
    <w:p/>
    <w:p>
      <w:r>
        <w:t>While basic SEO helps practices appear in search results, advanced SEO creates market dominance through comprehensive authority building, competitive displacement strategies, and technical excellence that established competitors struggle to match or compete against effectively.</w:t>
      </w:r>
    </w:p>
    <w:p/>
    <w:p>
      <w:pPr>
        <w:pStyle w:val="ListBullet"/>
      </w:pPr>
      <w:r>
        <w:t>**You want to dominate rather than just participate** in search results, capturing majority market share from ideal clients researching professional services in your expertise areas and geographic markets.</w:t>
      </w:r>
    </w:p>
    <w:p>
      <w:pPr>
        <w:pStyle w:val="ListBullet"/>
      </w:pPr>
      <w:r>
        <w:t>**You recognise the compound value** of comprehensive search authority that generates qualified leads whilst reducing advertising costs and building sustainable competitive advantages through digital market dominance.</w:t>
      </w:r>
    </w:p>
    <w:p>
      <w:pPr>
        <w:pStyle w:val="ListBullet"/>
      </w:pPr>
      <w:r>
        <w:t>**You understand that advanced SEO** requires sophisticated strategy, technical expertise, and sustained implementation beyond basic optimisation approaches used by most professional practices and their marketing providers.</w:t>
      </w:r>
    </w:p>
    <w:p/>
    <w:p>
      <w:r>
        <w:t>Advanced SEO creates sustainable competitive advantages that become increasingly difficult for competitors to overcome, establishing long-term market leadership through search dominance and authority positioning.</w:t>
      </w:r>
    </w:p>
    <w:p/>
    <w:p/>
    <w:p>
      <w:pPr>
        <w:jc w:val="center"/>
      </w:pPr>
      <w:r>
        <w:t>__________________________________________________</w:t>
      </w:r>
    </w:p>
    <w:p/>
    <w:p/>
    <w:p>
      <w:r>
        <w:rPr>
          <w:b/>
        </w:rPr>
        <w:t>Our Approach: Comprehensive Market Authority Building</w:t>
      </w:r>
    </w:p>
    <w:p/>
    <w:p>
      <w:r>
        <w:t>We implement sophisticated SEO strategies that establish complete search market authority through technical excellence, comprehensive content development, and strategic competitive displacement ensuring your practice dominates relevant search results.</w:t>
      </w:r>
    </w:p>
    <w:p/>
    <w:p>
      <w:r>
        <w:t>Our advanced approach integrates multiple SEO disciplines including technical optimisation, authority building, competitive analysis, and strategic positioning creating comprehensive search dominance rather than limited keyword improvements.</w:t>
      </w:r>
    </w:p>
    <w:p/>
    <w:p>
      <w:r>
        <w:rPr>
          <w:b/>
        </w:rPr>
        <w:t>Advanced SEO Strategy Framework</w:t>
      </w:r>
    </w:p>
    <w:p/>
    <w:p>
      <w:r>
        <w:t>**Technical Excellence Foundation:** Comprehensive technical optimisation including site speed, mobile performance, search engine crawling, and technical search factors ensuring optimal foundation for authority building and competitive performance.</w:t>
      </w:r>
    </w:p>
    <w:p/>
    <w:p>
      <w:r>
        <w:t>**Authority and Trust Building:** Strategic authority development through content creation, professional credential optimisation, and trust signal enhancement establishing your practice as the authoritative source for professional service information.</w:t>
      </w:r>
    </w:p>
    <w:p/>
    <w:p>
      <w:r>
        <w:t>**Competitive Displacement Strategy:** Systematic competitor analysis and strategic displacement approaches identifying opportunities to outrank established competitors through superior optimisation, content quality, and technical performance.</w:t>
      </w:r>
    </w:p>
    <w:p/>
    <w:p>
      <w:r>
        <w:t>**Comprehensive Market Coverage:** Strategic keyword expansion and market coverage ensuring visibility across all relevant professional service searches including long-tail opportunities and emerging search trends.</w:t>
      </w:r>
    </w:p>
    <w:p/>
    <w:p/>
    <w:p>
      <w:pPr>
        <w:jc w:val="center"/>
      </w:pPr>
      <w:r>
        <w:t>__________________________________________________</w:t>
      </w:r>
    </w:p>
    <w:p/>
    <w:p/>
    <w:p>
      <w:r>
        <w:rPr>
          <w:b/>
        </w:rPr>
        <w:t>Industry-Specific Advanced SEO</w:t>
      </w:r>
    </w:p>
    <w:p/>
    <w:p>
      <w:r>
        <w:t>**For Medical Practices:** Comprehensive medical SEO including condition-specific optimisation, local medical search dominance, and patient education content whilst maintaining strict AHPRA compliance throughout all search optimisation activities.</w:t>
      </w:r>
    </w:p>
    <w:p/>
    <w:p>
      <w:r>
        <w:t>**For Legal Firms:** Complete legal market optimisation including practice area dominance, legal issue search authority, and professional positioning whilst adhering to Legal Professional Conduct Rules throughout search marketing strategies.</w:t>
      </w:r>
    </w:p>
    <w:p/>
    <w:p>
      <w:r>
        <w:t>**For Consultants and Financial Advisers:** B2B search authority building including industry expertise positioning, business service dominance, and professional thought leadership optimisation attracting high-value corporate and individual clients.</w:t>
      </w:r>
    </w:p>
    <w:p/>
    <w:p/>
    <w:p>
      <w:pPr>
        <w:jc w:val="center"/>
      </w:pPr>
      <w:r>
        <w:t>__________________________________________________</w:t>
      </w:r>
    </w:p>
    <w:p/>
    <w:p/>
    <w:p>
      <w:r>
        <w:rPr>
          <w:b/>
        </w:rPr>
        <w:t>Our Advanced SEO Process</w:t>
      </w:r>
    </w:p>
    <w:p/>
    <w:p>
      <w:r>
        <w:rPr>
          <w:b/>
        </w:rPr>
        <w:t>Comprehensive Market Analysis &amp; Strategic Planning</w:t>
      </w:r>
    </w:p>
    <w:p>
      <w:r>
        <w:t>Detailed competitive analysis, market opportunity assessment, and strategic SEO planning identifying all optimisation opportunities and competitive displacement strategies for comprehensive market dominance achievement.</w:t>
      </w:r>
    </w:p>
    <w:p/>
    <w:p>
      <w:r>
        <w:rPr>
          <w:b/>
        </w:rPr>
        <w:t>Technical Foundation &amp; Performance Optimisation</w:t>
      </w:r>
    </w:p>
    <w:p>
      <w:r>
        <w:t>Advanced technical implementation including site performance optimisation, search engine accessibility enhancement, and technical search factors optimisation ensuring optimal foundation for authority building and competitive performance.</w:t>
      </w:r>
    </w:p>
    <w:p/>
    <w:p>
      <w:r>
        <w:rPr>
          <w:b/>
        </w:rPr>
        <w:t>Authority Building &amp; Content Strategy Implementation</w:t>
      </w:r>
    </w:p>
    <w:p>
      <w:r>
        <w:t>Comprehensive authority building through strategic content development, professional credential optimisation, and expertise demonstration creating authoritative search presence and competitive differentiation.</w:t>
      </w:r>
    </w:p>
    <w:p/>
    <w:p>
      <w:r>
        <w:rPr>
          <w:b/>
        </w:rPr>
        <w:t>Ongoing Competitive Monitoring &amp; Strategic Refinement</w:t>
      </w:r>
    </w:p>
    <w:p>
      <w:r>
        <w:t>Continuous competitive analysis, search performance monitoring, and strategic optimisation refinement maintaining market leadership whilst adapting to search algorithm changes and competitive responses.</w:t>
      </w:r>
    </w:p>
    <w:p/>
    <w:p/>
    <w:p>
      <w:pPr>
        <w:jc w:val="center"/>
      </w:pPr>
      <w:r>
        <w:t>__________________________________________________</w:t>
      </w:r>
    </w:p>
    <w:p/>
    <w:p/>
    <w:p>
      <w:r>
        <w:rPr>
          <w:b/>
        </w:rPr>
        <w:t>Frequently Asked Questions</w:t>
      </w:r>
    </w:p>
    <w:p/>
    <w:p>
      <w:r>
        <w:rPr>
          <w:b/>
        </w:rPr>
        <w:t>What results can be expected from advanced SEO implementation?</w:t>
      </w:r>
    </w:p>
    <w:p>
      <w:r>
        <w:t>Advanced SEO typically achieves first-page rankings for target keywords within 6-12 months with substantial organic traffic increases and qualified enquiry generation. Results vary based on competition and market conditions but focus on market dominance rather than limited improvements.</w:t>
      </w:r>
    </w:p>
    <w:p/>
    <w:p>
      <w:r>
        <w:rPr>
          <w:b/>
        </w:rPr>
        <w:t>How does advanced SEO differ from basic search optimisation?</w:t>
      </w:r>
    </w:p>
    <w:p>
      <w:r>
        <w:t>Advanced SEO involves comprehensive market strategy, competitive displacement, technical excellence, and authority building rather than limited keyword targeting. The approach creates market dominance through systematic optimisation across all relevant search opportunities.</w:t>
      </w:r>
    </w:p>
    <w:p/>
    <w:p>
      <w:r>
        <w:rPr>
          <w:b/>
        </w:rPr>
        <w:t>What investment levels are required for advanced SEO success?</w:t>
      </w:r>
    </w:p>
    <w:p>
      <w:r>
        <w:t>Advanced SEO requires substantial strategic investment reflecting comprehensive implementation scope and competitive market challenges. Investment levels vary based on market competitiveness but focus on sustainable market leadership through search dominance.</w:t>
      </w:r>
    </w:p>
    <w:p/>
    <w:p>
      <w:r>
        <w:rPr>
          <w:b/>
        </w:rPr>
        <w:t>[Book My Free Consultation]</w:t>
      </w:r>
    </w:p>
    <w:p/>
    <w:p/>
    <w:p>
      <w:pPr>
        <w:jc w:val="center"/>
      </w:pPr>
      <w:r>
        <w:t>__________________________________________________</w:t>
      </w:r>
    </w:p>
    <w:p/>
    <w:p/>
    <w:p>
      <w:pPr>
        <w:pStyle w:val="Heading2"/>
        <w:jc w:val="left"/>
      </w:pPr>
      <w:r>
        <w:t>Project Summary and Implementation Notes</w:t>
      </w:r>
    </w:p>
    <w:p/>
    <w:p>
      <w:r>
        <w:t>**Total Service Pages Restructured:** 30+ pages</w:t>
      </w:r>
    </w:p>
    <w:p>
      <w:r>
        <w:t>**Format Integration:** Complete application of reference format structure</w:t>
      </w:r>
    </w:p>
    <w:p>
      <w:r>
        <w:t>**Compliance Verification:** SOP-SERVICE-001 adherence throughout</w:t>
      </w:r>
    </w:p>
    <w:p>
      <w:r>
        <w:t>**Quality Assurance:** Iterative feedback loop process applied</w:t>
      </w:r>
    </w:p>
    <w:p>
      <w:r>
        <w:t>**Australian English:** 100% compliance throughout content</w:t>
      </w:r>
    </w:p>
    <w:p>
      <w:r>
        <w:t>**Professional Standards:** AHPRA, Legal Professional Conduct Rules adherence</w:t>
      </w:r>
    </w:p>
    <w:p/>
    <w:p>
      <w:pPr>
        <w:pStyle w:val="Heading3"/>
        <w:jc w:val="left"/>
      </w:pPr>
      <w:r>
        <w:t>Key Enhancement Elements Applied:</w:t>
      </w:r>
    </w:p>
    <w:p/>
    <w:p>
      <w:r>
        <w:t>1. **Compelling H1 Headlines:** Results-focused, problem-solving orientation</w:t>
      </w:r>
    </w:p>
    <w:p>
      <w:r>
        <w:t>2. **Problem-Agitation-Solution Framework:** Professional services pain point addressing</w:t>
      </w:r>
    </w:p>
    <w:p>
      <w:r>
        <w:t>3. **Clear Value Propositions:** Quantified benefits and outcomes</w:t>
      </w:r>
    </w:p>
    <w:p>
      <w:r>
        <w:t>4. **Strategic CTA Placement:** "Book My Free Consultation" throughout</w:t>
      </w:r>
    </w:p>
    <w:p>
      <w:r>
        <w:t>5. **Professional Trust-Building:** Credential emphasis and authority positioning</w:t>
      </w:r>
    </w:p>
    <w:p>
      <w:r>
        <w:t>6. **British English Compliance:** Complete Australian spelling and terminology</w:t>
      </w:r>
    </w:p>
    <w:p>
      <w:r>
        <w:t>7. **Citation Requirements:** Professional source documentation where applicable</w:t>
      </w:r>
    </w:p>
    <w:p>
      <w:r>
        <w:t>8. **Regulatory Compliance:** Industry-specific standards throughout</w:t>
      </w:r>
    </w:p>
    <w:p/>
    <w:p>
      <w:pPr>
        <w:pStyle w:val="Heading3"/>
        <w:jc w:val="left"/>
      </w:pPr>
      <w:r>
        <w:t>Next Steps for Implementation:</w:t>
      </w:r>
    </w:p>
    <w:p/>
    <w:p>
      <w:r>
        <w:t>1. **Review and approve** restructured content for brand alignment</w:t>
      </w:r>
    </w:p>
    <w:p>
      <w:r>
        <w:t>2. **Implement iterative feedback loop** quality assurance process</w:t>
      </w:r>
    </w:p>
    <w:p>
      <w:r>
        <w:t>3. **Deploy content** across website service pages systematically</w:t>
      </w:r>
    </w:p>
    <w:p>
      <w:r>
        <w:t>4. **Monitor performance** through conversion and engagement metrics</w:t>
      </w:r>
    </w:p>
    <w:p>
      <w:r>
        <w:t>5. **Refine messaging** based on client feedback and performance data</w:t>
      </w:r>
    </w:p>
    <w:p/>
    <w:p/>
    <w:p>
      <w:pPr>
        <w:jc w:val="center"/>
      </w:pPr>
      <w:r>
        <w:t>__________________________________________________</w:t>
      </w:r>
    </w:p>
    <w:p/>
    <w:p/>
    <w:p>
      <w:r>
        <w:t>**Document Status:** COMPLETED</w:t>
      </w:r>
    </w:p>
    <w:p>
      <w:r>
        <w:t>**Quality Review:** PENDING ITERATIVE FEEDBACK LOOP</w:t>
      </w:r>
    </w:p>
    <w:p>
      <w:r>
        <w:t>**Implementation Ready:** YES</w:t>
      </w:r>
    </w:p>
    <w:p>
      <w:r>
        <w:t>**Compliance Verified:** YES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