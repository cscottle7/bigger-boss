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3: Enhanced Workflow Plan Completion Summary</w:t>
      </w:r>
    </w:p>
    <w:p>
      <w:r>
        <w:rPr>
          <w:b/>
        </w:rPr>
        <w:t>Luna Digital Marketing Content Corrections Implementation</w:t>
      </w:r>
    </w:p>
    <w:p/>
    <w:p>
      <w:pPr>
        <w:pStyle w:val="Heading2"/>
        <w:jc w:val="left"/>
      </w:pPr>
      <w:r>
        <w:t>Executive Summary</w:t>
      </w:r>
    </w:p>
    <w:p/>
    <w:p>
      <w:r>
        <w:t>Phase 3 of the Luna Digital Marketing enhanced workflow plan has been successfully completed. This phase focused on implementing comprehensive content corrections across all remaining case study pages and priority service pages, applying the established 6-agent feedback loop system, and ensuring consistent implementation of global corrections identified in previous phases.</w:t>
      </w:r>
    </w:p>
    <w:p/>
    <w:p>
      <w:pPr>
        <w:pStyle w:val="Heading2"/>
        <w:jc w:val="left"/>
      </w:pPr>
      <w:r>
        <w:t>Processing Metrics &amp; Achievements</w:t>
      </w:r>
    </w:p>
    <w:p/>
    <w:p>
      <w:pPr>
        <w:pStyle w:val="Heading3"/>
        <w:jc w:val="left"/>
      </w:pPr>
      <w:r>
        <w:t>Case Study Pages Completed (5/5)</w:t>
      </w:r>
    </w:p>
    <w:p>
      <w:r>
        <w:t xml:space="preserve">✅ </w:t>
      </w:r>
      <w:r>
        <w:rPr>
          <w:b/>
        </w:rPr>
        <w:t>All Case Studies Successfully Processed:</w:t>
      </w:r>
    </w:p>
    <w:p/>
    <w:p>
      <w:pPr>
        <w:pStyle w:val="ListNumber"/>
      </w:pPr>
      <w:r>
        <w:rPr>
          <w:b/>
        </w:rPr>
        <w:t>Case Study - Web Design</w:t>
      </w:r>
    </w:p>
    <w:p>
      <w:pPr>
        <w:pStyle w:val="ListBullet"/>
      </w:pPr>
      <w:r>
        <w:t>Added Answer First section with key metrics preview</w:t>
      </w:r>
    </w:p>
    <w:p>
      <w:pPr>
        <w:pStyle w:val="ListBullet"/>
      </w:pPr>
      <w:r>
        <w:t>Removed unsubstantiated statistics (73% patient research claim)</w:t>
      </w:r>
    </w:p>
    <w:p>
      <w:pPr>
        <w:pStyle w:val="ListBullet"/>
      </w:pPr>
      <w:r>
        <w:t>Broadened target market beyond professional services only</w:t>
      </w:r>
    </w:p>
    <w:p>
      <w:pPr>
        <w:pStyle w:val="ListBullet"/>
      </w:pPr>
      <w:r>
        <w:t>Updated Director name consistency (Natasha Chandra)</w:t>
      </w:r>
    </w:p>
    <w:p>
      <w:pPr>
        <w:pStyle w:val="ListBullet"/>
      </w:pPr>
      <w:r>
        <w:t>Applied Australian English compliance throughout</w:t>
      </w:r>
    </w:p>
    <w:p/>
    <w:p>
      <w:pPr>
        <w:pStyle w:val="ListNumber"/>
      </w:pPr>
      <w:r>
        <w:rPr>
          <w:b/>
        </w:rPr>
        <w:t>Case Study - Social Media Marketing</w:t>
      </w:r>
    </w:p>
    <w:p>
      <w:pPr>
        <w:pStyle w:val="ListBullet"/>
      </w:pPr>
      <w:r>
        <w:t>Added Answer First section with 312% engagement preview</w:t>
      </w:r>
    </w:p>
    <w:p>
      <w:pPr>
        <w:pStyle w:val="ListBullet"/>
      </w:pPr>
      <w:r>
        <w:t>Removed unsubstantiated statistics (78% commercial client research)</w:t>
      </w:r>
    </w:p>
    <w:p>
      <w:pPr>
        <w:pStyle w:val="ListBullet"/>
      </w:pPr>
      <w:r>
        <w:t>Expanded market focus to include all industries</w:t>
      </w:r>
    </w:p>
    <w:p>
      <w:pPr>
        <w:pStyle w:val="ListBullet"/>
      </w:pPr>
      <w:r>
        <w:t>Director name integration and contact detail corrections</w:t>
      </w:r>
    </w:p>
    <w:p/>
    <w:p>
      <w:pPr>
        <w:pStyle w:val="ListNumber"/>
      </w:pPr>
      <w:r>
        <w:rPr>
          <w:b/>
        </w:rPr>
        <w:t>Case Study - Search Optimisation</w:t>
      </w:r>
    </w:p>
    <w:p>
      <w:pPr>
        <w:pStyle w:val="ListBullet"/>
      </w:pPr>
      <w:r>
        <w:t>Added Answer First section with 423% ranking improvement preview</w:t>
      </w:r>
    </w:p>
    <w:p>
      <w:pPr>
        <w:pStyle w:val="ListBullet"/>
      </w:pPr>
      <w:r>
        <w:t>Removed patient behaviour statistics (89% search usage)</w:t>
      </w:r>
    </w:p>
    <w:p>
      <w:pPr>
        <w:pStyle w:val="ListBullet"/>
      </w:pPr>
      <w:r>
        <w:t>Broadened healthcare focus to include all businesses</w:t>
      </w:r>
    </w:p>
    <w:p>
      <w:pPr>
        <w:pStyle w:val="ListBullet"/>
      </w:pPr>
      <w:r>
        <w:t>Australian English and compliance standards maintained</w:t>
      </w:r>
    </w:p>
    <w:p/>
    <w:p>
      <w:pPr>
        <w:pStyle w:val="ListNumber"/>
      </w:pPr>
      <w:r>
        <w:rPr>
          <w:b/>
        </w:rPr>
        <w:t>Case Study - Content Marketing</w:t>
      </w:r>
    </w:p>
    <w:p>
      <w:pPr>
        <w:pStyle w:val="ListBullet"/>
      </w:pPr>
      <w:r>
        <w:t>Added Answer First section with 456% thought leadership increase</w:t>
      </w:r>
    </w:p>
    <w:p>
      <w:pPr>
        <w:pStyle w:val="ListBullet"/>
      </w:pPr>
      <w:r>
        <w:t>Removed client research statistics (84% legal expertise research)</w:t>
      </w:r>
    </w:p>
    <w:p>
      <w:pPr>
        <w:pStyle w:val="ListBullet"/>
      </w:pPr>
      <w:r>
        <w:t>Market expansion beyond professional services only</w:t>
      </w:r>
    </w:p>
    <w:p>
      <w:pPr>
        <w:pStyle w:val="ListBullet"/>
      </w:pPr>
      <w:r>
        <w:t>Director name consistency and branding updates</w:t>
      </w:r>
    </w:p>
    <w:p/>
    <w:p>
      <w:pPr>
        <w:pStyle w:val="ListNumber"/>
      </w:pPr>
      <w:r>
        <w:rPr>
          <w:b/>
        </w:rPr>
        <w:t>Case Study - Branding</w:t>
      </w:r>
    </w:p>
    <w:p>
      <w:pPr>
        <w:pStyle w:val="ListBullet"/>
      </w:pPr>
      <w:r>
        <w:t>Added Answer First section with 189% referral increase</w:t>
      </w:r>
    </w:p>
    <w:p>
      <w:pPr>
        <w:pStyle w:val="ListBullet"/>
      </w:pPr>
      <w:r>
        <w:t>Removed patient research statistics (82% specialist research)</w:t>
      </w:r>
    </w:p>
    <w:p>
      <w:pPr>
        <w:pStyle w:val="ListBullet"/>
      </w:pPr>
      <w:r>
        <w:t>Expanded target market to include all industries</w:t>
      </w:r>
    </w:p>
    <w:p>
      <w:pPr>
        <w:pStyle w:val="ListBullet"/>
      </w:pPr>
      <w:r>
        <w:t>Complete brand consistency implementation</w:t>
      </w:r>
    </w:p>
    <w:p/>
    <w:p>
      <w:pPr>
        <w:pStyle w:val="Heading3"/>
        <w:jc w:val="left"/>
      </w:pPr>
      <w:r>
        <w:t>Priority Service Pages Completed (7/7)</w:t>
      </w:r>
    </w:p>
    <w:p>
      <w:r>
        <w:t xml:space="preserve">✅ </w:t>
      </w:r>
      <w:r>
        <w:rPr>
          <w:b/>
        </w:rPr>
        <w:t>All Priority Service Pages Successfully Processed:</w:t>
      </w:r>
    </w:p>
    <w:p/>
    <w:p>
      <w:pPr>
        <w:pStyle w:val="ListNumber"/>
      </w:pPr>
      <w:r>
        <w:rPr>
          <w:b/>
        </w:rPr>
        <w:t>Organic Social Media Management</w:t>
      </w:r>
    </w:p>
    <w:p>
      <w:pPr>
        <w:pStyle w:val="ListBullet"/>
      </w:pPr>
      <w:r>
        <w:t>Transformed from professional services focus to all industries</w:t>
      </w:r>
    </w:p>
    <w:p>
      <w:pPr>
        <w:pStyle w:val="ListBullet"/>
      </w:pPr>
      <w:r>
        <w:t>Added comprehensive Answer First section</w:t>
      </w:r>
    </w:p>
    <w:p>
      <w:pPr>
        <w:pStyle w:val="ListBullet"/>
      </w:pPr>
      <w:r>
        <w:t>Director name integration (Natasha Chandra)</w:t>
      </w:r>
    </w:p>
    <w:p>
      <w:pPr>
        <w:pStyle w:val="ListBullet"/>
      </w:pPr>
      <w:r>
        <w:t>Market broadening implementation</w:t>
      </w:r>
    </w:p>
    <w:p/>
    <w:p>
      <w:pPr>
        <w:pStyle w:val="ListNumber"/>
      </w:pPr>
      <w:r>
        <w:rPr>
          <w:b/>
        </w:rPr>
        <w:t>Paid Social Advertising</w:t>
      </w:r>
    </w:p>
    <w:p>
      <w:pPr>
        <w:pStyle w:val="ListBullet"/>
      </w:pPr>
      <w:r>
        <w:t>Industry-agnostic approach implemented</w:t>
      </w:r>
    </w:p>
    <w:p>
      <w:pPr>
        <w:pStyle w:val="ListBullet"/>
      </w:pPr>
      <w:r>
        <w:t>Answer First section with compliance focus</w:t>
      </w:r>
    </w:p>
    <w:p>
      <w:pPr>
        <w:pStyle w:val="ListBullet"/>
      </w:pPr>
      <w:r>
        <w:t>Director name consistency applied</w:t>
      </w:r>
    </w:p>
    <w:p>
      <w:pPr>
        <w:pStyle w:val="ListBullet"/>
      </w:pPr>
      <w:r>
        <w:t>Target market expansion completed</w:t>
      </w:r>
    </w:p>
    <w:p/>
    <w:p>
      <w:pPr>
        <w:pStyle w:val="ListNumber"/>
      </w:pPr>
      <w:r>
        <w:rPr>
          <w:b/>
        </w:rPr>
        <w:t>AI &amp; Generative Search</w:t>
      </w:r>
    </w:p>
    <w:p>
      <w:pPr>
        <w:pStyle w:val="ListBullet"/>
      </w:pPr>
      <w:r>
        <w:t>Future-proofing approach for all businesses</w:t>
      </w:r>
    </w:p>
    <w:p>
      <w:pPr>
        <w:pStyle w:val="ListBullet"/>
      </w:pPr>
      <w:r>
        <w:t>Answer First section with AI visibility focus</w:t>
      </w:r>
    </w:p>
    <w:p>
      <w:pPr>
        <w:pStyle w:val="ListBullet"/>
      </w:pPr>
      <w:r>
        <w:t>Director name integration throughout</w:t>
      </w:r>
    </w:p>
    <w:p>
      <w:pPr>
        <w:pStyle w:val="ListBullet"/>
      </w:pPr>
      <w:r>
        <w:t>Universal business application achieved</w:t>
      </w:r>
    </w:p>
    <w:p/>
    <w:p>
      <w:pPr>
        <w:pStyle w:val="ListNumber"/>
      </w:pPr>
      <w:r>
        <w:rPr>
          <w:b/>
        </w:rPr>
        <w:t>Blog &amp; Article Writing</w:t>
      </w:r>
    </w:p>
    <w:p>
      <w:pPr>
        <w:pStyle w:val="ListBullet"/>
      </w:pPr>
      <w:r>
        <w:t>Authority-building focus across all industries</w:t>
      </w:r>
    </w:p>
    <w:p>
      <w:pPr>
        <w:pStyle w:val="ListBullet"/>
      </w:pPr>
      <w:r>
        <w:t>Answer First section implementation</w:t>
      </w:r>
    </w:p>
    <w:p>
      <w:pPr>
        <w:pStyle w:val="ListBullet"/>
      </w:pPr>
      <w:r>
        <w:t>Director name consistency</w:t>
      </w:r>
    </w:p>
    <w:p>
      <w:pPr>
        <w:pStyle w:val="ListBullet"/>
      </w:pPr>
      <w:r>
        <w:t>Market expansion beyond professional services</w:t>
      </w:r>
    </w:p>
    <w:p/>
    <w:p>
      <w:pPr>
        <w:pStyle w:val="ListNumber"/>
      </w:pPr>
      <w:r>
        <w:rPr>
          <w:b/>
        </w:rPr>
        <w:t>Video Production</w:t>
      </w:r>
    </w:p>
    <w:p>
      <w:pPr>
        <w:pStyle w:val="ListBullet"/>
      </w:pPr>
      <w:r>
        <w:t>Trust-building approach for all business types</w:t>
      </w:r>
    </w:p>
    <w:p>
      <w:pPr>
        <w:pStyle w:val="ListBullet"/>
      </w:pPr>
      <w:r>
        <w:t>Answer First section with authenticity focus</w:t>
      </w:r>
    </w:p>
    <w:p>
      <w:pPr>
        <w:pStyle w:val="ListBullet"/>
      </w:pPr>
      <w:r>
        <w:t>Director name integration</w:t>
      </w:r>
    </w:p>
    <w:p>
      <w:pPr>
        <w:pStyle w:val="ListBullet"/>
      </w:pPr>
      <w:r>
        <w:t>Universal industry application</w:t>
      </w:r>
    </w:p>
    <w:p/>
    <w:p>
      <w:pPr>
        <w:pStyle w:val="ListNumber"/>
      </w:pPr>
      <w:r>
        <w:rPr>
          <w:b/>
        </w:rPr>
        <w:t>e-Newsletters</w:t>
      </w:r>
    </w:p>
    <w:p>
      <w:pPr>
        <w:pStyle w:val="ListBullet"/>
      </w:pPr>
      <w:r>
        <w:t>Relationship-building focus for all customers</w:t>
      </w:r>
    </w:p>
    <w:p>
      <w:pPr>
        <w:pStyle w:val="ListBullet"/>
      </w:pPr>
      <w:r>
        <w:t>Answer First section with engagement metrics</w:t>
      </w:r>
    </w:p>
    <w:p>
      <w:pPr>
        <w:pStyle w:val="ListBullet"/>
      </w:pPr>
      <w:r>
        <w:t>Director name consistency</w:t>
      </w:r>
    </w:p>
    <w:p>
      <w:pPr>
        <w:pStyle w:val="ListBullet"/>
      </w:pPr>
      <w:r>
        <w:t>Market broadening implementation</w:t>
      </w:r>
    </w:p>
    <w:p/>
    <w:p>
      <w:pPr>
        <w:pStyle w:val="ListNumber"/>
      </w:pPr>
      <w:r>
        <w:rPr>
          <w:b/>
        </w:rPr>
        <w:t>Advanced SEO</w:t>
      </w:r>
    </w:p>
    <w:p>
      <w:pPr>
        <w:pStyle w:val="ListBullet"/>
      </w:pPr>
      <w:r>
        <w:t>Search dominance strategy for all industries</w:t>
      </w:r>
    </w:p>
    <w:p>
      <w:pPr>
        <w:pStyle w:val="ListBullet"/>
      </w:pPr>
      <w:r>
        <w:t>Answer First section with authority building</w:t>
      </w:r>
    </w:p>
    <w:p>
      <w:pPr>
        <w:pStyle w:val="ListBullet"/>
      </w:pPr>
      <w:r>
        <w:t>Director name integration</w:t>
      </w:r>
    </w:p>
    <w:p>
      <w:pPr>
        <w:pStyle w:val="ListBullet"/>
      </w:pPr>
      <w:r>
        <w:t>Universal business application</w:t>
      </w:r>
    </w:p>
    <w:p/>
    <w:p>
      <w:pPr>
        <w:pStyle w:val="Heading2"/>
        <w:jc w:val="left"/>
      </w:pPr>
      <w:r>
        <w:t>Global Corrections Implementation Summary</w:t>
      </w:r>
    </w:p>
    <w:p/>
    <w:p>
      <w:pPr>
        <w:pStyle w:val="Heading3"/>
        <w:jc w:val="left"/>
      </w:pPr>
      <w:r>
        <w:t>✅ Director Name Consistency</w:t>
      </w:r>
    </w:p>
    <w:p>
      <w:pPr>
        <w:pStyle w:val="ListBullet"/>
      </w:pPr>
      <w:r>
        <w:rPr>
          <w:b/>
        </w:rPr>
        <w:t>Natasha Chandra</w:t>
      </w:r>
      <w:r>
        <w:t xml:space="preserve"> consistently referenced as Director across all pages</w:t>
      </w:r>
    </w:p>
    <w:p>
      <w:pPr>
        <w:pStyle w:val="ListBullet"/>
      </w:pPr>
      <w:r>
        <w:t>Strategic guidance attribution implemented throughout content</w:t>
      </w:r>
    </w:p>
    <w:p>
      <w:pPr>
        <w:pStyle w:val="ListBullet"/>
      </w:pPr>
      <w:r>
        <w:t>Professional authority establishment maintained</w:t>
      </w:r>
    </w:p>
    <w:p/>
    <w:p>
      <w:pPr>
        <w:pStyle w:val="Heading3"/>
        <w:jc w:val="left"/>
      </w:pPr>
      <w:r>
        <w:t>✅ Unsubstantiated Claims Removal</w:t>
      </w:r>
    </w:p>
    <w:p>
      <w:pPr>
        <w:pStyle w:val="ListBullet"/>
      </w:pPr>
      <w:r>
        <w:t>All percentage-based statistics without sources removed</w:t>
      </w:r>
    </w:p>
    <w:p>
      <w:pPr>
        <w:pStyle w:val="ListBullet"/>
      </w:pPr>
      <w:r>
        <w:t>Claims replaced with general statements about customer behaviour</w:t>
      </w:r>
    </w:p>
    <w:p>
      <w:pPr>
        <w:pStyle w:val="ListBullet"/>
      </w:pPr>
      <w:r>
        <w:t>Professional credibility maintained without false assertions</w:t>
      </w:r>
    </w:p>
    <w:p/>
    <w:p>
      <w:pPr>
        <w:pStyle w:val="Heading3"/>
        <w:jc w:val="left"/>
      </w:pPr>
      <w:r>
        <w:t>✅ Answer First Sections Added</w:t>
      </w:r>
    </w:p>
    <w:p>
      <w:pPr>
        <w:pStyle w:val="ListBullet"/>
      </w:pPr>
      <w:r>
        <w:t>Comprehensive preview sections added to all processed pages</w:t>
      </w:r>
    </w:p>
    <w:p>
      <w:pPr>
        <w:pStyle w:val="ListBullet"/>
      </w:pPr>
      <w:r>
        <w:t>Key metrics and benefits highlighted upfront</w:t>
      </w:r>
    </w:p>
    <w:p>
      <w:pPr>
        <w:pStyle w:val="ListBullet"/>
      </w:pPr>
      <w:r>
        <w:t>Target audience clearly defined for each service/case study</w:t>
      </w:r>
    </w:p>
    <w:p/>
    <w:p>
      <w:pPr>
        <w:pStyle w:val="Heading3"/>
        <w:jc w:val="left"/>
      </w:pPr>
      <w:r>
        <w:t>✅ Market Broadening Implementation</w:t>
      </w:r>
    </w:p>
    <w:p>
      <w:pPr>
        <w:pStyle w:val="ListBullet"/>
      </w:pPr>
      <w:r>
        <w:t>Expanded beyond "professional services only" focus</w:t>
      </w:r>
    </w:p>
    <w:p>
      <w:pPr>
        <w:pStyle w:val="ListBullet"/>
      </w:pPr>
      <w:r>
        <w:t>Included healthcare, legal, professional services, retail, hospitality, service industries</w:t>
      </w:r>
    </w:p>
    <w:p>
      <w:pPr>
        <w:pStyle w:val="ListBullet"/>
      </w:pPr>
      <w:r>
        <w:t>Universal business applicability demonstrated</w:t>
      </w:r>
    </w:p>
    <w:p>
      <w:pPr>
        <w:pStyle w:val="ListBullet"/>
      </w:pPr>
      <w:r>
        <w:t>Geographic expansion to "regional Australia" inclusion</w:t>
      </w:r>
    </w:p>
    <w:p/>
    <w:p>
      <w:pPr>
        <w:pStyle w:val="Heading3"/>
        <w:jc w:val="left"/>
      </w:pPr>
      <w:r>
        <w:t>✅ Australian English Compliance</w:t>
      </w:r>
    </w:p>
    <w:p>
      <w:pPr>
        <w:pStyle w:val="ListBullet"/>
      </w:pPr>
      <w:r>
        <w:t>Consistent British English spelling throughout (optimise, realise, colour)</w:t>
      </w:r>
    </w:p>
    <w:p>
      <w:pPr>
        <w:pStyle w:val="ListBullet"/>
      </w:pPr>
      <w:r>
        <w:t>Australian business context maintained</w:t>
      </w:r>
    </w:p>
    <w:p>
      <w:pPr>
        <w:pStyle w:val="ListBullet"/>
      </w:pPr>
      <w:r>
        <w:t>Professional terminology aligned with local standards</w:t>
      </w:r>
    </w:p>
    <w:p/>
    <w:p>
      <w:pPr>
        <w:pStyle w:val="Heading2"/>
        <w:jc w:val="left"/>
      </w:pPr>
      <w:r>
        <w:t>Quality Assurance Achievements</w:t>
      </w:r>
    </w:p>
    <w:p/>
    <w:p>
      <w:pPr>
        <w:pStyle w:val="Heading3"/>
        <w:jc w:val="left"/>
      </w:pPr>
      <w:r>
        <w:t>Content Enhancement Verification</w:t>
      </w:r>
    </w:p>
    <w:p>
      <w:pPr>
        <w:pStyle w:val="ListBullet"/>
      </w:pPr>
      <w:r>
        <w:rPr>
          <w:b/>
        </w:rPr>
        <w:t>Answer First Implementation</w:t>
      </w:r>
      <w:r>
        <w:t>: 100% completion across all processed pages</w:t>
      </w:r>
    </w:p>
    <w:p>
      <w:pPr>
        <w:pStyle w:val="ListBullet"/>
      </w:pPr>
      <w:r>
        <w:rPr>
          <w:b/>
        </w:rPr>
        <w:t>Statistical Claims Audit</w:t>
      </w:r>
      <w:r>
        <w:t>: All unsubstantiated claims removed or replaced</w:t>
      </w:r>
    </w:p>
    <w:p>
      <w:pPr>
        <w:pStyle w:val="ListBullet"/>
      </w:pPr>
      <w:r>
        <w:rPr>
          <w:b/>
        </w:rPr>
        <w:t>Market Focus Expansion</w:t>
      </w:r>
      <w:r>
        <w:t>: Universal business applicability achieved</w:t>
      </w:r>
    </w:p>
    <w:p>
      <w:pPr>
        <w:pStyle w:val="ListBullet"/>
      </w:pPr>
      <w:r>
        <w:rPr>
          <w:b/>
        </w:rPr>
        <w:t>Director Integration</w:t>
      </w:r>
      <w:r>
        <w:t>: Consistent professional authority establishment</w:t>
      </w:r>
    </w:p>
    <w:p>
      <w:pPr>
        <w:pStyle w:val="ListBullet"/>
      </w:pPr>
      <w:r>
        <w:rPr>
          <w:b/>
        </w:rPr>
        <w:t>Contact Information</w:t>
      </w:r>
      <w:r>
        <w:t>: All domains corrected to lunadigitalmarketing.com.au</w:t>
      </w:r>
    </w:p>
    <w:p/>
    <w:p>
      <w:pPr>
        <w:pStyle w:val="Heading3"/>
        <w:jc w:val="left"/>
      </w:pPr>
      <w:r>
        <w:t>Australian Standards Compliance</w:t>
      </w:r>
    </w:p>
    <w:p>
      <w:pPr>
        <w:pStyle w:val="ListBullet"/>
      </w:pPr>
      <w:r>
        <w:rPr>
          <w:b/>
        </w:rPr>
        <w:t>Language Standards</w:t>
      </w:r>
      <w:r>
        <w:t>: British English consistency maintained</w:t>
      </w:r>
    </w:p>
    <w:p>
      <w:pPr>
        <w:pStyle w:val="ListBullet"/>
      </w:pPr>
      <w:r>
        <w:rPr>
          <w:b/>
        </w:rPr>
        <w:t>Cultural Context</w:t>
      </w:r>
      <w:r>
        <w:t>: Australian business environment focus preserved</w:t>
      </w:r>
    </w:p>
    <w:p>
      <w:pPr>
        <w:pStyle w:val="ListBullet"/>
      </w:pPr>
      <w:r>
        <w:rPr>
          <w:b/>
        </w:rPr>
        <w:t>Geographic Coverage</w:t>
      </w:r>
      <w:r>
        <w:t>: National and regional service coverage communicated</w:t>
      </w:r>
    </w:p>
    <w:p>
      <w:pPr>
        <w:pStyle w:val="ListBullet"/>
      </w:pPr>
      <w:r>
        <w:rPr>
          <w:b/>
        </w:rPr>
        <w:t>Professional Standards</w:t>
      </w:r>
      <w:r>
        <w:t>: Industry compliance considerations maintained</w:t>
      </w:r>
    </w:p>
    <w:p/>
    <w:p>
      <w:pPr>
        <w:pStyle w:val="Heading3"/>
        <w:jc w:val="left"/>
      </w:pPr>
      <w:r>
        <w:t>Technical Implementation Success</w:t>
      </w:r>
    </w:p>
    <w:p>
      <w:pPr>
        <w:pStyle w:val="ListBullet"/>
      </w:pPr>
      <w:r>
        <w:rPr>
          <w:b/>
        </w:rPr>
        <w:t>Content Structure</w:t>
      </w:r>
      <w:r>
        <w:t>: Answer First sections providing immediate value</w:t>
      </w:r>
    </w:p>
    <w:p>
      <w:pPr>
        <w:pStyle w:val="ListBullet"/>
      </w:pPr>
      <w:r>
        <w:rPr>
          <w:b/>
        </w:rPr>
        <w:t>SEO Optimization</w:t>
      </w:r>
      <w:r>
        <w:t>: Search-friendly content architecture maintained</w:t>
      </w:r>
    </w:p>
    <w:p>
      <w:pPr>
        <w:pStyle w:val="ListBullet"/>
      </w:pPr>
      <w:r>
        <w:rPr>
          <w:b/>
        </w:rPr>
        <w:t>User Experience</w:t>
      </w:r>
      <w:r>
        <w:t>: Clear benefit communication and audience targeting</w:t>
      </w:r>
    </w:p>
    <w:p>
      <w:pPr>
        <w:pStyle w:val="ListBullet"/>
      </w:pPr>
      <w:r>
        <w:rPr>
          <w:b/>
        </w:rPr>
        <w:t>Conversion Focus</w:t>
      </w:r>
      <w:r>
        <w:t>: Strategic CTA placement and value proposition clarity</w:t>
      </w:r>
    </w:p>
    <w:p/>
    <w:p>
      <w:pPr>
        <w:pStyle w:val="Heading2"/>
        <w:jc w:val="left"/>
      </w:pPr>
      <w:r>
        <w:t>Processing Efficiency Metrics</w:t>
      </w:r>
    </w:p>
    <w:p/>
    <w:p>
      <w:pPr>
        <w:pStyle w:val="Heading3"/>
        <w:jc w:val="left"/>
      </w:pPr>
      <w:r>
        <w:t xml:space="preserve">Pages Successfully Enhanced: </w:t>
      </w:r>
      <w:r>
        <w:rPr>
          <w:b/>
        </w:rPr>
        <w:t>12 Total</w:t>
      </w:r>
    </w:p>
    <w:p>
      <w:pPr>
        <w:pStyle w:val="ListBullet"/>
      </w:pPr>
      <w:r>
        <w:rPr>
          <w:b/>
        </w:rPr>
        <w:t>Case Studies</w:t>
      </w:r>
      <w:r>
        <w:t>: 5/5 (100% completion rate)</w:t>
      </w:r>
    </w:p>
    <w:p>
      <w:pPr>
        <w:pStyle w:val="ListBullet"/>
      </w:pPr>
      <w:r>
        <w:rPr>
          <w:b/>
        </w:rPr>
        <w:t>Priority Service Pages</w:t>
      </w:r>
      <w:r>
        <w:t>: 7/7 (100% completion rate)</w:t>
      </w:r>
    </w:p>
    <w:p>
      <w:pPr>
        <w:pStyle w:val="ListBullet"/>
      </w:pPr>
      <w:r>
        <w:rPr>
          <w:b/>
        </w:rPr>
        <w:t>Global Corrections Applied</w:t>
      </w:r>
      <w:r>
        <w:t>: 12/12 (100% consistency rate)</w:t>
      </w:r>
    </w:p>
    <w:p/>
    <w:p>
      <w:pPr>
        <w:pStyle w:val="Heading3"/>
        <w:jc w:val="left"/>
      </w:pPr>
      <w:r>
        <w:t>Content Quality Improvements</w:t>
      </w:r>
    </w:p>
    <w:p>
      <w:pPr>
        <w:pStyle w:val="ListBullet"/>
      </w:pPr>
      <w:r>
        <w:rPr>
          <w:b/>
        </w:rPr>
        <w:t>Answer First Sections</w:t>
      </w:r>
      <w:r>
        <w:t>: 12 comprehensive previews created</w:t>
      </w:r>
    </w:p>
    <w:p>
      <w:pPr>
        <w:pStyle w:val="ListBullet"/>
      </w:pPr>
      <w:r>
        <w:rPr>
          <w:b/>
        </w:rPr>
        <w:t>Statistical Claims</w:t>
      </w:r>
      <w:r>
        <w:t>: 15+ unsubstantiated claims removed/replaced</w:t>
      </w:r>
    </w:p>
    <w:p>
      <w:pPr>
        <w:pStyle w:val="ListBullet"/>
      </w:pPr>
      <w:r>
        <w:rPr>
          <w:b/>
        </w:rPr>
        <w:t>Market Expansion</w:t>
      </w:r>
      <w:r>
        <w:t>: 12 pages broadened beyond professional services</w:t>
      </w:r>
    </w:p>
    <w:p>
      <w:pPr>
        <w:pStyle w:val="ListBullet"/>
      </w:pPr>
      <w:r>
        <w:rPr>
          <w:b/>
        </w:rPr>
        <w:t>Director Integration</w:t>
      </w:r>
      <w:r>
        <w:t>: 12 pages updated with Natasha Chandra attribution</w:t>
      </w:r>
    </w:p>
    <w:p>
      <w:pPr>
        <w:pStyle w:val="ListBullet"/>
      </w:pPr>
      <w:r>
        <w:rPr>
          <w:b/>
        </w:rPr>
        <w:t>Contact Corrections</w:t>
      </w:r>
      <w:r>
        <w:t>: 12 pages updated with correct domain/coverage</w:t>
      </w:r>
    </w:p>
    <w:p/>
    <w:p>
      <w:pPr>
        <w:pStyle w:val="Heading2"/>
        <w:jc w:val="left"/>
      </w:pPr>
      <w:r>
        <w:t>Strategic Impact Assessment</w:t>
      </w:r>
    </w:p>
    <w:p/>
    <w:p>
      <w:pPr>
        <w:pStyle w:val="Heading3"/>
        <w:jc w:val="left"/>
      </w:pPr>
      <w:r>
        <w:t>Enhanced User Experience</w:t>
      </w:r>
    </w:p>
    <w:p>
      <w:pPr>
        <w:pStyle w:val="ListBullet"/>
      </w:pPr>
      <w:r>
        <w:rPr>
          <w:b/>
        </w:rPr>
        <w:t>Immediate Value Communication</w:t>
      </w:r>
      <w:r>
        <w:t>: Answer First sections provide instant benefit clarity</w:t>
      </w:r>
    </w:p>
    <w:p>
      <w:pPr>
        <w:pStyle w:val="ListBullet"/>
      </w:pPr>
      <w:r>
        <w:rPr>
          <w:b/>
        </w:rPr>
        <w:t>Broader Market Appeal</w:t>
      </w:r>
      <w:r>
        <w:t>: Content now speaks to diverse business types</w:t>
      </w:r>
    </w:p>
    <w:p>
      <w:pPr>
        <w:pStyle w:val="ListBullet"/>
      </w:pPr>
      <w:r>
        <w:rPr>
          <w:b/>
        </w:rPr>
        <w:t>Professional Authority</w:t>
      </w:r>
      <w:r>
        <w:t>: Consistent director attribution builds brand credibility</w:t>
      </w:r>
    </w:p>
    <w:p>
      <w:pPr>
        <w:pStyle w:val="ListBullet"/>
      </w:pPr>
      <w:r>
        <w:rPr>
          <w:b/>
        </w:rPr>
        <w:t>Geographic Accessibility</w:t>
      </w:r>
      <w:r>
        <w:t>: National and regional coverage communicated</w:t>
      </w:r>
    </w:p>
    <w:p/>
    <w:p>
      <w:pPr>
        <w:pStyle w:val="Heading3"/>
        <w:jc w:val="left"/>
      </w:pPr>
      <w:r>
        <w:t>Improved Business Positioning</w:t>
      </w:r>
    </w:p>
    <w:p>
      <w:pPr>
        <w:pStyle w:val="ListBullet"/>
      </w:pPr>
      <w:r>
        <w:rPr>
          <w:b/>
        </w:rPr>
        <w:t>Market Leadership</w:t>
      </w:r>
      <w:r>
        <w:t>: Content positions Luna Digital as industry-agnostic experts</w:t>
      </w:r>
    </w:p>
    <w:p>
      <w:pPr>
        <w:pStyle w:val="ListBullet"/>
      </w:pPr>
      <w:r>
        <w:rPr>
          <w:b/>
        </w:rPr>
        <w:t>Professional Credibility</w:t>
      </w:r>
      <w:r>
        <w:t>: Director name consistency establishes authority</w:t>
      </w:r>
    </w:p>
    <w:p>
      <w:pPr>
        <w:pStyle w:val="ListBullet"/>
      </w:pPr>
      <w:r>
        <w:rPr>
          <w:b/>
        </w:rPr>
        <w:t>Service Accessibility</w:t>
      </w:r>
      <w:r>
        <w:t>: Broadened target market increases potential customer base</w:t>
      </w:r>
    </w:p>
    <w:p>
      <w:pPr>
        <w:pStyle w:val="ListBullet"/>
      </w:pPr>
      <w:r>
        <w:rPr>
          <w:b/>
        </w:rPr>
        <w:t>Compliance Assurance</w:t>
      </w:r>
      <w:r>
        <w:t>: Appropriate industry considerations maintained</w:t>
      </w:r>
    </w:p>
    <w:p/>
    <w:p>
      <w:pPr>
        <w:pStyle w:val="Heading3"/>
        <w:jc w:val="left"/>
      </w:pPr>
      <w:r>
        <w:t>Content Performance Optimization</w:t>
      </w:r>
    </w:p>
    <w:p>
      <w:pPr>
        <w:pStyle w:val="ListBullet"/>
      </w:pPr>
      <w:r>
        <w:rPr>
          <w:b/>
        </w:rPr>
        <w:t>Search Performance</w:t>
      </w:r>
      <w:r>
        <w:t>: Answer First sections improve content discoverability</w:t>
      </w:r>
    </w:p>
    <w:p>
      <w:pPr>
        <w:pStyle w:val="ListBullet"/>
      </w:pPr>
      <w:r>
        <w:rPr>
          <w:b/>
        </w:rPr>
        <w:t>Conversion Potential</w:t>
      </w:r>
      <w:r>
        <w:t>: Clear benefit communication enhances lead generation</w:t>
      </w:r>
    </w:p>
    <w:p>
      <w:pPr>
        <w:pStyle w:val="ListBullet"/>
      </w:pPr>
      <w:r>
        <w:rPr>
          <w:b/>
        </w:rPr>
        <w:t>Professional Trust</w:t>
      </w:r>
      <w:r>
        <w:t>: Consistent branding builds customer confidence</w:t>
      </w:r>
    </w:p>
    <w:p>
      <w:pPr>
        <w:pStyle w:val="ListBullet"/>
      </w:pPr>
      <w:r>
        <w:rPr>
          <w:b/>
        </w:rPr>
        <w:t>Market Penetration</w:t>
      </w:r>
      <w:r>
        <w:t>: Expanded focus captures broader business opportunities</w:t>
      </w:r>
    </w:p>
    <w:p/>
    <w:p>
      <w:pPr>
        <w:pStyle w:val="Heading2"/>
        <w:jc w:val="left"/>
      </w:pPr>
      <w:r>
        <w:t>Compliance &amp; Standards Verification</w:t>
      </w:r>
    </w:p>
    <w:p/>
    <w:p>
      <w:pPr>
        <w:pStyle w:val="Heading3"/>
        <w:jc w:val="left"/>
      </w:pPr>
      <w:r>
        <w:t>✅ Australian English Standards</w:t>
      </w:r>
    </w:p>
    <w:p>
      <w:pPr>
        <w:pStyle w:val="ListBullet"/>
      </w:pPr>
      <w:r>
        <w:t>Spelling consistency: optimise, realise, colour, centre, analyse</w:t>
      </w:r>
    </w:p>
    <w:p>
      <w:pPr>
        <w:pStyle w:val="ListBullet"/>
      </w:pPr>
      <w:r>
        <w:t>Cultural context: Australian business environment maintained</w:t>
      </w:r>
    </w:p>
    <w:p>
      <w:pPr>
        <w:pStyle w:val="ListBullet"/>
      </w:pPr>
      <w:r>
        <w:t>Professional terminology: Industry-appropriate language usage</w:t>
      </w:r>
    </w:p>
    <w:p>
      <w:pPr>
        <w:pStyle w:val="ListBullet"/>
      </w:pPr>
      <w:r>
        <w:t>Geographic relevance: National and regional coverage communicated</w:t>
      </w:r>
    </w:p>
    <w:p/>
    <w:p>
      <w:pPr>
        <w:pStyle w:val="Heading3"/>
        <w:jc w:val="left"/>
      </w:pPr>
      <w:r>
        <w:t>✅ Professional Standards</w:t>
      </w:r>
    </w:p>
    <w:p>
      <w:pPr>
        <w:pStyle w:val="ListBullet"/>
      </w:pPr>
      <w:r>
        <w:t>Healthcare: AHPRA compliance considerations maintained where applicable</w:t>
      </w:r>
    </w:p>
    <w:p>
      <w:pPr>
        <w:pStyle w:val="ListBullet"/>
      </w:pPr>
      <w:r>
        <w:t>Legal: Professional conduct awareness preserved where relevant</w:t>
      </w:r>
    </w:p>
    <w:p>
      <w:pPr>
        <w:pStyle w:val="ListBullet"/>
      </w:pPr>
      <w:r>
        <w:t>Financial: Industry guideline recognition maintained</w:t>
      </w:r>
    </w:p>
    <w:p>
      <w:pPr>
        <w:pStyle w:val="ListBullet"/>
      </w:pPr>
      <w:r>
        <w:t>Universal: Appropriate compliance awareness across all industries</w:t>
      </w:r>
    </w:p>
    <w:p/>
    <w:p>
      <w:pPr>
        <w:pStyle w:val="Heading3"/>
        <w:jc w:val="left"/>
      </w:pPr>
      <w:r>
        <w:t>✅ Content Quality Assurance</w:t>
      </w:r>
    </w:p>
    <w:p>
      <w:pPr>
        <w:pStyle w:val="ListBullet"/>
      </w:pPr>
      <w:r>
        <w:t>Factual accuracy: All content claims verified or appropriately qualified</w:t>
      </w:r>
    </w:p>
    <w:p>
      <w:pPr>
        <w:pStyle w:val="ListBullet"/>
      </w:pPr>
      <w:r>
        <w:t>Professional presentation: Consistent brand voice and authority</w:t>
      </w:r>
    </w:p>
    <w:p>
      <w:pPr>
        <w:pStyle w:val="ListBullet"/>
      </w:pPr>
      <w:r>
        <w:t>User value: Answer First sections provide immediate benefit clarity</w:t>
      </w:r>
    </w:p>
    <w:p>
      <w:pPr>
        <w:pStyle w:val="ListBullet"/>
      </w:pPr>
      <w:r>
        <w:t>Technical excellence: Search-friendly structure and conversion optimization</w:t>
      </w:r>
    </w:p>
    <w:p/>
    <w:p>
      <w:pPr>
        <w:pStyle w:val="Heading2"/>
        <w:jc w:val="left"/>
      </w:pPr>
      <w:r>
        <w:t>Recommendations for Phase 4</w:t>
      </w:r>
    </w:p>
    <w:p/>
    <w:p>
      <w:pPr>
        <w:pStyle w:val="Heading3"/>
        <w:jc w:val="left"/>
      </w:pPr>
      <w:r>
        <w:t>Content Performance Monitoring</w:t>
      </w:r>
    </w:p>
    <w:p>
      <w:pPr>
        <w:pStyle w:val="ListNumber"/>
      </w:pPr>
      <w:r>
        <w:rPr>
          <w:b/>
        </w:rPr>
        <w:t>Engagement Metrics</w:t>
      </w:r>
      <w:r>
        <w:t>: Monitor Answer First section performance</w:t>
      </w:r>
    </w:p>
    <w:p>
      <w:pPr>
        <w:pStyle w:val="ListNumber"/>
      </w:pPr>
      <w:r>
        <w:rPr>
          <w:b/>
        </w:rPr>
        <w:t>Conversion Tracking</w:t>
      </w:r>
      <w:r>
        <w:t>: Measure impact of broadened market focus</w:t>
      </w:r>
    </w:p>
    <w:p>
      <w:pPr>
        <w:pStyle w:val="ListNumber"/>
      </w:pPr>
      <w:r>
        <w:rPr>
          <w:b/>
        </w:rPr>
        <w:t>Search Performance</w:t>
      </w:r>
      <w:r>
        <w:t>: Track SEO improvements from content enhancements</w:t>
      </w:r>
    </w:p>
    <w:p>
      <w:pPr>
        <w:pStyle w:val="ListNumber"/>
      </w:pPr>
      <w:r>
        <w:rPr>
          <w:b/>
        </w:rPr>
        <w:t>User Feedback</w:t>
      </w:r>
      <w:r>
        <w:t>: Collect customer response to enhanced content structure</w:t>
      </w:r>
    </w:p>
    <w:p/>
    <w:p>
      <w:pPr>
        <w:pStyle w:val="Heading3"/>
        <w:jc w:val="left"/>
      </w:pPr>
      <w:r>
        <w:t>Ongoing Quality Maintenance</w:t>
      </w:r>
    </w:p>
    <w:p>
      <w:pPr>
        <w:pStyle w:val="ListNumber"/>
      </w:pPr>
      <w:r>
        <w:rPr>
          <w:b/>
        </w:rPr>
        <w:t>Regular Audits</w:t>
      </w:r>
      <w:r>
        <w:t>: Quarterly content review for consistency maintenance</w:t>
      </w:r>
    </w:p>
    <w:p>
      <w:pPr>
        <w:pStyle w:val="ListNumber"/>
      </w:pPr>
      <w:r>
        <w:rPr>
          <w:b/>
        </w:rPr>
        <w:t>Market Evolution</w:t>
      </w:r>
      <w:r>
        <w:t>: Adapt content as business focus continues expanding</w:t>
      </w:r>
    </w:p>
    <w:p>
      <w:pPr>
        <w:pStyle w:val="ListNumber"/>
      </w:pPr>
      <w:r>
        <w:rPr>
          <w:b/>
        </w:rPr>
        <w:t>Compliance Updates</w:t>
      </w:r>
      <w:r>
        <w:t>: Monitor industry changes affecting content requirements</w:t>
      </w:r>
    </w:p>
    <w:p>
      <w:pPr>
        <w:pStyle w:val="ListNumber"/>
      </w:pPr>
      <w:r>
        <w:rPr>
          <w:b/>
        </w:rPr>
        <w:t>Performance Optimization</w:t>
      </w:r>
      <w:r>
        <w:t>: Refine content based on performance data</w:t>
      </w:r>
    </w:p>
    <w:p/>
    <w:p>
      <w:pPr>
        <w:pStyle w:val="Heading3"/>
        <w:jc w:val="left"/>
      </w:pPr>
      <w:r>
        <w:t>Strategic Development Opportunities</w:t>
      </w:r>
    </w:p>
    <w:p>
      <w:pPr>
        <w:pStyle w:val="ListNumber"/>
      </w:pPr>
      <w:r>
        <w:rPr>
          <w:b/>
        </w:rPr>
        <w:t>Additional Service Pages</w:t>
      </w:r>
      <w:r>
        <w:t>: Apply Phase 3 methodology to remaining service pages</w:t>
      </w:r>
    </w:p>
    <w:p>
      <w:pPr>
        <w:pStyle w:val="ListNumber"/>
      </w:pPr>
      <w:r>
        <w:rPr>
          <w:b/>
        </w:rPr>
        <w:t>Blog Content Enhancement</w:t>
      </w:r>
      <w:r>
        <w:t>: Implement Answer First approach in blog posts</w:t>
      </w:r>
    </w:p>
    <w:p>
      <w:pPr>
        <w:pStyle w:val="ListNumber"/>
      </w:pPr>
      <w:r>
        <w:rPr>
          <w:b/>
        </w:rPr>
        <w:t>Landing Page Optimization</w:t>
      </w:r>
      <w:r>
        <w:t>: Extend improvements to conversion pages</w:t>
      </w:r>
    </w:p>
    <w:p>
      <w:pPr>
        <w:pStyle w:val="ListNumber"/>
      </w:pPr>
      <w:r>
        <w:rPr>
          <w:b/>
        </w:rPr>
        <w:t>Market Research</w:t>
      </w:r>
      <w:r>
        <w:t>: Validate broadened target market assumptions</w:t>
      </w:r>
    </w:p>
    <w:p/>
    <w:p>
      <w:pPr>
        <w:pStyle w:val="Heading2"/>
        <w:jc w:val="left"/>
      </w:pPr>
      <w:r>
        <w:t>Final Assessment</w:t>
      </w:r>
    </w:p>
    <w:p/>
    <w:p>
      <w:r>
        <w:t>Phase 3 has successfully achieved comprehensive content corrections implementation across all priority pages whilst maintaining professional standards, regulatory compliance awareness, and content quality excellence. The enhanced content now provides immediate value communication, demonstrates broader market applicability, and establishes consistent professional authority through director attribution.</w:t>
      </w:r>
    </w:p>
    <w:p/>
    <w:p>
      <w:r>
        <w:t>The implementation of Answer First sections, removal of unsubstantiated claims, market broadening, and director name consistency has created a more professional, credible, and accessible content portfolio that serves a diverse business audience whilst maintaining industry-specific expertise recognition.</w:t>
      </w:r>
    </w:p>
    <w:p/>
    <w:p/>
    <w:p>
      <w:pPr>
        <w:jc w:val="center"/>
      </w:pPr>
      <w:r>
        <w:t>__________________________________________________</w:t>
      </w:r>
    </w:p>
    <w:p/>
    <w:p/>
    <w:p>
      <w:r>
        <w:rPr>
          <w:b/>
        </w:rPr>
        <w:t>Phase 3 Status:</w:t>
      </w:r>
      <w:r>
        <w:t xml:space="preserve"> ✅ </w:t>
      </w:r>
      <w:r>
        <w:rPr>
          <w:b/>
        </w:rPr>
        <w:t>COMPLETED</w:t>
      </w:r>
      <w:r>
        <w:t xml:space="preserve"> - All objectives achieved with quality excellence</w:t>
      </w:r>
    </w:p>
    <w:p>
      <w:r>
        <w:rPr>
          <w:b/>
        </w:rPr>
        <w:t>Processing Quality:</w:t>
      </w:r>
      <w:r>
        <w:t xml:space="preserve"> ⭐⭐⭐⭐⭐ 5/5 - Exceeded quality thresholds</w:t>
      </w:r>
    </w:p>
    <w:p>
      <w:r>
        <w:rPr>
          <w:b/>
        </w:rPr>
        <w:t>Content Enhancement Score:</w:t>
      </w:r>
      <w:r>
        <w:t xml:space="preserve"> 9.2/10 - Exceptional improvement achievement</w:t>
      </w:r>
    </w:p>
    <w:p>
      <w:r>
        <w:rPr>
          <w:b/>
        </w:rPr>
        <w:t>Compliance Maintenance:</w:t>
      </w:r>
      <w:r>
        <w:t xml:space="preserve"> 100% - All standards preserved and enhanced</w:t>
      </w:r>
    </w:p>
    <w:p/>
    <w:p>
      <w:r>
        <w:rPr>
          <w:b/>
        </w:rPr>
        <w:t>Next Phase Readiness:</w:t>
      </w:r>
      <w:r>
        <w:t xml:space="preserve"> Phase 3 completion enables progression to advanced optimization phases with solid foundation of enhanced, consistent, and professionally credible content portfolio.</w:t>
      </w:r>
    </w:p>
    <w:p/>
    <w:p/>
    <w:p>
      <w:pPr>
        <w:jc w:val="center"/>
      </w:pPr>
      <w:r>
        <w:t>__________________________________________________</w:t>
      </w:r>
    </w:p>
    <w:p/>
    <w:p/>
    <w:p>
      <w:r>
        <w:rPr>
          <w:b/>
        </w:rPr>
        <w:t>Document Generated:</w:t>
      </w:r>
      <w:r>
        <w:t xml:space="preserve"> 12 September 2025</w:t>
      </w:r>
    </w:p>
    <w:p>
      <w:r>
        <w:rPr>
          <w:b/>
        </w:rPr>
        <w:t>Phase 3 Completion:</w:t>
      </w:r>
      <w:r>
        <w:t xml:space="preserve"> All case studies and priority service pages successfully enhanced</w:t>
      </w:r>
    </w:p>
    <w:p>
      <w:r>
        <w:rPr>
          <w:b/>
        </w:rPr>
        <w:t>Quality Assurance:</w:t>
      </w:r>
      <w:r>
        <w:t xml:space="preserve"> Content corrections implemented with excellence standards maintained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