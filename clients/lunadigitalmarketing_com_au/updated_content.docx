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Contents</w:t>
      </w:r>
    </w:p>
    <w:p/>
    <w:p>
      <w:r>
        <w:t>Homepage. 2</w:t>
      </w:r>
    </w:p>
    <w:p/>
    <w:p>
      <w:r>
        <w:t>About Us: Our Story &amp; Mission Values. 5</w:t>
      </w:r>
    </w:p>
    <w:p/>
    <w:p/>
    <w:p/>
    <w:p/>
    <w:p/>
    <w:p>
      <w:pPr>
        <w:pStyle w:val="Heading1"/>
        <w:jc w:val="left"/>
      </w:pPr>
      <w:r>
        <w:rPr>
          <w:b/>
        </w:rPr>
        <w:t>Homepage</w:t>
      </w:r>
    </w:p>
    <w:p/>
    <w:p>
      <w:r>
        <w:rPr>
          <w:b/>
        </w:rPr>
        <w:t>H1: Marketing That Grows Your Practice and Protects Your Reputation</w:t>
      </w:r>
    </w:p>
    <w:p/>
    <w:p>
      <w:r>
        <w:t>We deliver compliant, performance-driven marketing for Australia's leading medical practices, law firms, and specialist consultants. Our approach navigates complex regulations to deliver measurable growth.</w:t>
      </w:r>
    </w:p>
    <w:p/>
    <w:p>
      <w:r>
        <w:rPr>
          <w:b/>
        </w:rPr>
        <w:t>\[Book My Free Consultation\]</w:t>
      </w:r>
    </w:p>
    <w:p/>
    <w:p/>
    <w:p>
      <w:pPr>
        <w:jc w:val="center"/>
      </w:pPr>
      <w:r>
        <w:t>__________________________________________________</w:t>
      </w:r>
    </w:p>
    <w:p/>
    <w:p/>
    <w:p>
      <w:r>
        <w:rPr>
          <w:b/>
        </w:rPr>
        <w:t>Marketing That Respects Your Profession</w:t>
      </w:r>
    </w:p>
    <w:p/>
    <w:p>
      <w:r>
        <w:t>In a high-stakes professional environment, marketing isn't just about getting noticed. It's about growing your practice while upholding the standards your clients and industry expect.</w:t>
      </w:r>
    </w:p>
    <w:p/>
    <w:p>
      <w:pPr>
        <w:pStyle w:val="ListBullet"/>
      </w:pPr>
      <w:r>
        <w:rPr>
          <w:b/>
        </w:rPr>
        <w:t>You need to attract more clients,</w:t>
      </w:r>
      <w:r>
        <w:t xml:space="preserve"> but your industry has strict advertising rules and a code of conduct that can make marketing feel like a minefield.</w:t>
      </w:r>
    </w:p>
    <w:p>
      <w:pPr>
        <w:pStyle w:val="ListBullet"/>
      </w:pPr>
      <w:r>
        <w:rPr>
          <w:b/>
        </w:rPr>
        <w:t>You want to build your reputation as an expert,</w:t>
      </w:r>
      <w:r>
        <w:t xml:space="preserve"> but every claim you make must be justifiable, accurate, and uphold the integrity of your profession.</w:t>
      </w:r>
    </w:p>
    <w:p>
      <w:pPr>
        <w:pStyle w:val="ListBullet"/>
      </w:pPr>
      <w:r>
        <w:rPr>
          <w:b/>
        </w:rPr>
        <w:t>You need to stand out in a competitive market,</w:t>
      </w:r>
      <w:r>
        <w:t xml:space="preserve"> but generic tactics don't work. Your clients demand a higher level of trust and proof of expertise.</w:t>
      </w:r>
    </w:p>
    <w:p/>
    <w:p>
      <w:r>
        <w:t xml:space="preserve">Luna Digital delivers compliant, performance-driven marketing for Australia's leading specialist firms. Led by Director </w:t>
      </w:r>
      <w:r>
        <w:rPr>
          <w:b/>
        </w:rPr>
        <w:t>Natasha Chandra</w:t>
      </w:r>
      <w:r>
        <w:t>, our team combines 20+ years of regulatory expertise with smart technology to grow your practice's revenue and reputation.</w:t>
      </w:r>
    </w:p>
    <w:p/>
    <w:p>
      <w:r>
        <w:t>\[Link to About Us\]</w:t>
      </w:r>
    </w:p>
    <w:p/>
    <w:p/>
    <w:p>
      <w:pPr>
        <w:jc w:val="center"/>
      </w:pPr>
      <w:r>
        <w:t>__________________________________________________</w:t>
      </w:r>
    </w:p>
    <w:p/>
    <w:p/>
    <w:p>
      <w:r>
        <w:rPr>
          <w:b/>
        </w:rPr>
        <w:t>Marketing That Is Built for Your Industry</w:t>
      </w:r>
    </w:p>
    <w:p/>
    <w:p>
      <w:r>
        <w:t>We provide integrated solutions designed to build credibility, establish authority, and generate a consistent stream of high-value client inquiries for your practice.</w:t>
      </w:r>
    </w:p>
    <w:p/>
    <w:p>
      <w:r>
        <w:rPr>
          <w:b/>
        </w:rPr>
        <w:t>Digital Strategy &amp; Compliance</w:t>
      </w:r>
    </w:p>
    <w:p/>
    <w:p>
      <w:r>
        <w:t>We develop comprehensive marketing strategies with regulatory compliance at their core, ensuring your brand growth is both effective and safe.</w:t>
      </w:r>
    </w:p>
    <w:p/>
    <w:p>
      <w:r>
        <w:t>Explore Digital Strategy Services →</w:t>
      </w:r>
    </w:p>
    <w:p/>
    <w:p>
      <w:r>
        <w:rPr>
          <w:b/>
        </w:rPr>
        <w:t>Website Design &amp; Development</w:t>
      </w:r>
    </w:p>
    <w:p/>
    <w:p>
      <w:r>
        <w:t>We build fast, accessible, and authoritative websites that serve as a credible first impression and a powerful client acquisition tool.</w:t>
      </w:r>
    </w:p>
    <w:p/>
    <w:p>
      <w:r>
        <w:t>Explore Website Design Services →</w:t>
      </w:r>
    </w:p>
    <w:p/>
    <w:p>
      <w:r>
        <w:rPr>
          <w:b/>
        </w:rPr>
        <w:t>AI &amp; Search Optimisation</w:t>
      </w:r>
    </w:p>
    <w:p/>
    <w:p>
      <w:r>
        <w:t>We ensure your practice is the first and most trusted answer potential clients find when using Google, voice search, and AI-powered tools like ChatGPT.</w:t>
      </w:r>
    </w:p>
    <w:p/>
    <w:p>
      <w:r>
        <w:t>Explore AI &amp; Search Optimisation Services →</w:t>
      </w:r>
    </w:p>
    <w:p/>
    <w:p>
      <w:r>
        <w:rPr>
          <w:b/>
        </w:rPr>
        <w:t>Content Marketing</w:t>
      </w:r>
    </w:p>
    <w:p/>
    <w:p>
      <w:r>
        <w:t>We establish you as a trusted thought leader by creating high-quality, educational content that answers your clients' questions and builds professional credibility.</w:t>
      </w:r>
    </w:p>
    <w:p/>
    <w:p>
      <w:r>
        <w:t>Explore Content Marketing Services →</w:t>
      </w:r>
    </w:p>
    <w:p/>
    <w:p>
      <w:r>
        <w:rPr>
          <w:b/>
        </w:rPr>
        <w:t>Social Media Marketing</w:t>
      </w:r>
    </w:p>
    <w:p/>
    <w:p>
      <w:r>
        <w:t>We build your authority on social media through compliant, educational content that engages your ideal clients and protects your professional reputation.</w:t>
      </w:r>
    </w:p>
    <w:p/>
    <w:p>
      <w:r>
        <w:t>Explore Social Media Marketing Services →</w:t>
      </w:r>
    </w:p>
    <w:p/>
    <w:p>
      <w:r>
        <w:rPr>
          <w:b/>
        </w:rPr>
        <w:t>Search Advertising</w:t>
      </w:r>
    </w:p>
    <w:p/>
    <w:p>
      <w:r>
        <w:t>We deliver high-value client inquiries through compliant paid search campaigns that target users actively seeking your specialist services.</w:t>
      </w:r>
    </w:p>
    <w:p/>
    <w:p>
      <w:r>
        <w:t>Explore Search Advertising Services →</w:t>
      </w:r>
    </w:p>
    <w:p/>
    <w:p/>
    <w:p>
      <w:pPr>
        <w:jc w:val="center"/>
      </w:pPr>
      <w:r>
        <w:t>__________________________________________________</w:t>
      </w:r>
    </w:p>
    <w:p/>
    <w:p/>
    <w:p>
      <w:r>
        <w:rPr>
          <w:b/>
        </w:rPr>
        <w:t>Real Results Under Real-World Constraints</w:t>
      </w:r>
    </w:p>
    <w:p/>
    <w:p>
      <w:r>
        <w:t>Our focus is on delivering tangible outcomes that matter to your growth and reputation. We help our clients increase high-quality enquiries, enhance their market authority, and achieve a clear return on their investment, all while upholding the strictest professional standards.</w:t>
      </w:r>
    </w:p>
    <w:p/>
    <w:p/>
    <w:p>
      <w:pPr>
        <w:jc w:val="center"/>
      </w:pPr>
      <w:r>
        <w:t>__________________________________________________</w:t>
      </w:r>
    </w:p>
    <w:p/>
    <w:p/>
    <w:p/>
    <w:p>
      <w:pPr>
        <w:jc w:val="center"/>
      </w:pPr>
      <w:r>
        <w:t>__________________________________________________</w:t>
      </w:r>
    </w:p>
    <w:p/>
    <w:p/>
    <w:p>
      <w:r>
        <w:rPr>
          <w:b/>
        </w:rPr>
        <w:t>The Specialist Advantage</w:t>
      </w:r>
    </w:p>
    <w:p/>
    <w:p>
      <w:r>
        <w:t>The key difference in our approach is specialisation. We focus exclusively on high-stakes, regulated industries, offering deep regulatory knowledge that general agencies simply cannot match.</w:t>
      </w:r>
    </w:p>
    <w:p/>
    <w:p>
      <w:r>
        <w:rPr>
          <w:b/>
        </w:rPr>
        <w:t>Deep Regulatory Knowledge</w:t>
      </w:r>
    </w:p>
    <w:p/>
    <w:p>
      <w:r>
        <w:t>We maintain current expertise in the complex codes of conduct, advertising guidelines, and privacy laws that govern professional industries across Australia.</w:t>
      </w:r>
    </w:p>
    <w:p/>
    <w:p>
      <w:r>
        <w:rPr>
          <w:b/>
        </w:rPr>
        <w:t>Industry-Specific Technology</w:t>
      </w:r>
    </w:p>
    <w:p/>
    <w:p>
      <w:r>
        <w:t>We use proprietary AI tools to conduct deep market research, analysing competitor strategies and identifying client acquisition opportunities with a level of detail that is humanly impossible. This is combined with technology that integrates with the specialist practice management systems you already use.</w:t>
      </w:r>
    </w:p>
    <w:p/>
    <w:p>
      <w:r>
        <w:rPr>
          <w:b/>
        </w:rPr>
        <w:t>A Proven Implementation Method</w:t>
      </w:r>
    </w:p>
    <w:p/>
    <w:p>
      <w:r>
        <w:t>From an initial compliance audit to strategy, implementation, and ongoing optimisation, our structured process removes uncertainty and ensures success.</w:t>
      </w:r>
    </w:p>
    <w:p/>
    <w:p>
      <w:r>
        <w:t>\[Link to Our Work\]</w:t>
      </w:r>
    </w:p>
    <w:p/>
    <w:p/>
    <w:p>
      <w:pPr>
        <w:jc w:val="center"/>
      </w:pPr>
      <w:r>
        <w:t>__________________________________________________</w:t>
      </w:r>
    </w:p>
    <w:p/>
    <w:p/>
    <w:p>
      <w:r>
        <w:rPr>
          <w:b/>
        </w:rPr>
        <w:t>Marketing Engineered for the AI Revolution</w:t>
      </w:r>
    </w:p>
    <w:p/>
    <w:p>
      <w:r>
        <w:t>The way your clients find you has fundamentally changed. AI Overviews on Google and chatbots are now the starting point for millions of Australians, providing direct answers instead of just links.</w:t>
      </w:r>
    </w:p>
    <w:p/>
    <w:p>
      <w:r>
        <w:t>Think of old search as a store directory. It gave you a long list of options.</w:t>
      </w:r>
    </w:p>
    <w:p/>
    <w:p>
      <w:r>
        <w:t>AI search is a personal concierge. It listens to a client's specific problem and provides a single, trusted recommendation. Our goal is no longer just to get you on the list. It is to make your practice the single recommendation the concierge makes.</w:t>
      </w:r>
    </w:p>
    <w:p/>
    <w:p/>
    <w:p>
      <w:pPr>
        <w:jc w:val="center"/>
      </w:pPr>
      <w:r>
        <w:t>__________________________________________________</w:t>
      </w:r>
    </w:p>
    <w:p/>
    <w:p/>
    <w:p>
      <w:r>
        <w:rPr>
          <w:b/>
        </w:rPr>
        <w:t>How to Get Started</w:t>
      </w:r>
    </w:p>
    <w:p/>
    <w:p>
      <w:r>
        <w:t>We make beginning your growth journey straightforward and transparent. Here is what happens next.</w:t>
      </w:r>
    </w:p>
    <w:p/>
    <w:p>
      <w:pPr>
        <w:pStyle w:val="ListNumber"/>
      </w:pPr>
      <w:r>
        <w:rPr>
          <w:b/>
        </w:rPr>
        <w:t>A Strategic Call</w:t>
      </w:r>
      <w:r>
        <w:t xml:space="preserve"> A direct discussion about your practice, your goals, and your compliance challenges.</w:t>
      </w:r>
    </w:p>
    <w:p>
      <w:pPr>
        <w:pStyle w:val="ListNumber"/>
      </w:pPr>
      <w:r>
        <w:rPr>
          <w:b/>
        </w:rPr>
        <w:t>A Comprehensive Audit</w:t>
      </w:r>
      <w:r>
        <w:t xml:space="preserve"> We conduct a detailed analysis of your current marketing activities and digital presence.</w:t>
      </w:r>
    </w:p>
    <w:p>
      <w:pPr>
        <w:pStyle w:val="ListNumber"/>
      </w:pPr>
      <w:r>
        <w:rPr>
          <w:b/>
        </w:rPr>
        <w:t>A Custom Strategy</w:t>
      </w:r>
      <w:r>
        <w:t xml:space="preserve"> You receive a personalised plan with a clear timeline and expected outcomes.</w:t>
      </w:r>
    </w:p>
    <w:p/>
    <w:p/>
    <w:p/>
    <w:p>
      <w:r>
        <w:rPr>
          <w:b/>
        </w:rPr>
        <w:t>The AI-Powered Tools We Use</w:t>
      </w:r>
    </w:p>
    <w:p/>
    <w:p>
      <w:r>
        <w:t>We don't just help you get found by AI, we use it to deliver better results. Our internal AI toolkit allows us to:</w:t>
      </w:r>
    </w:p>
    <w:p/>
    <w:p>
      <w:pPr>
        <w:pStyle w:val="ListBullet"/>
      </w:pPr>
      <w:r>
        <w:rPr>
          <w:b/>
        </w:rPr>
        <w:t>Gain Deeper Insights:</w:t>
      </w:r>
      <w:r>
        <w:t xml:space="preserve"> We analyse the market and your competitors with a level of detail that is humanly impossible, identifying opportunities others miss.</w:t>
      </w:r>
    </w:p>
    <w:p>
      <w:pPr>
        <w:pStyle w:val="ListBullet"/>
      </w:pPr>
      <w:r>
        <w:rPr>
          <w:b/>
        </w:rPr>
        <w:t>Create Higher-Quality Content:</w:t>
      </w:r>
      <w:r>
        <w:t xml:space="preserve"> Our AI-assisted workflows help us produce highly relevant, "citation-worthy" content with greater precision and speed.</w:t>
      </w:r>
    </w:p>
    <w:p>
      <w:pPr>
        <w:pStyle w:val="ListBullet"/>
      </w:pPr>
      <w:r>
        <w:rPr>
          <w:b/>
        </w:rPr>
        <w:t>Anticipate Future Demand:</w:t>
      </w:r>
      <w:r>
        <w:t xml:space="preserve"> We use predictive AI to forecast the questions your customers will be asking tomorrow, building content that establishes you as a thought leader and captures demand before it becomes competitive.</w:t>
      </w:r>
    </w:p>
    <w:p/>
    <w:p/>
    <w:p/>
    <w:p/>
    <w:p>
      <w:pPr>
        <w:jc w:val="center"/>
      </w:pPr>
      <w:r>
        <w:t>__________________________________________________</w:t>
      </w:r>
    </w:p>
    <w:p/>
    <w:p/>
    <w:p>
      <w:r>
        <w:rPr>
          <w:b/>
        </w:rPr>
        <w:t>Your Marketing Questions Answered</w:t>
      </w:r>
    </w:p>
    <w:p/>
    <w:p>
      <w:r>
        <w:rPr>
          <w:b/>
        </w:rPr>
        <w:t>What makes you different from a general marketing agency?</w:t>
      </w:r>
    </w:p>
    <w:p/>
    <w:p>
      <w:r>
        <w:t>Our exclusive focus. We specialise in high-stakes, regulated industries. This means we have a deep, practical understanding of your compliance challenges and professional obligations, which is something generalist agencies cannot offer.</w:t>
      </w:r>
    </w:p>
    <w:p/>
    <w:p>
      <w:r>
        <w:rPr>
          <w:b/>
        </w:rPr>
        <w:t>How do you ensure marketing is compliant with AHPRA or Legal Conduct Rules?</w:t>
      </w:r>
    </w:p>
    <w:p/>
    <w:p>
      <w:r>
        <w:t>Compliance is the foundation of our entire process. Every piece of content and every campaign undergoes a multi-stage review against the relevant codes and advertising guidelines. Our process is designed to protect your reputation first.</w:t>
      </w:r>
    </w:p>
    <w:p/>
    <w:p>
      <w:r>
        <w:rPr>
          <w:b/>
        </w:rPr>
        <w:t>What kind of return on investment can we expect?</w:t>
      </w:r>
    </w:p>
    <w:p/>
    <w:p>
      <w:r>
        <w:t>We focus on metrics that matter to your practice, such as the cost to acquire a new client and the lifetime value of that client. While results vary, our strategies are designed to deliver a clear and measurable return on your investment over time.</w:t>
      </w:r>
    </w:p>
    <w:p/>
    <w:p>
      <w:r>
        <w:rPr>
          <w:b/>
        </w:rPr>
        <w:t>Do you only work with medical and legal clients?</w:t>
      </w:r>
    </w:p>
    <w:p/>
    <w:p>
      <w:r>
        <w:t>While medical and legal practices are our core clients due to their complex regulations, we also work with other specialist firms where trust and compliance are critical, including financial advisers, consultants, and engineers.</w:t>
      </w:r>
    </w:p>
    <w:p/>
    <w:p/>
    <w:p/>
    <w:p/>
    <w:p>
      <w:pPr>
        <w:jc w:val="center"/>
      </w:pPr>
      <w:r>
        <w:t>__________________________________________________</w:t>
      </w:r>
    </w:p>
    <w:p/>
    <w:p/>
    <w:p/>
    <w:p/>
    <w:p>
      <w:r>
        <w:rPr>
          <w:b/>
        </w:rPr>
        <w:t>Start Your Growth Journey</w:t>
      </w:r>
    </w:p>
    <w:p/>
    <w:p>
      <w:r>
        <w:t>Let's discuss your practice goals. A free consultation is a chance to explore your challenges and compliance needs with an expert. We will provide an audit of your current marketing and show you what is possible.</w:t>
      </w:r>
    </w:p>
    <w:p/>
    <w:p>
      <w:r>
        <w:t>Here is what happens next.</w:t>
      </w:r>
    </w:p>
    <w:p/>
    <w:p>
      <w:pPr>
        <w:pStyle w:val="ListNumber"/>
      </w:pPr>
      <w:r>
        <w:rPr>
          <w:b/>
        </w:rPr>
        <w:t>A Strategic Call</w:t>
      </w:r>
      <w:r>
        <w:t>. This is a straightforward discussion about your practice, your goals, and your challenges.</w:t>
      </w:r>
    </w:p>
    <w:p>
      <w:pPr>
        <w:pStyle w:val="ListNumber"/>
      </w:pPr>
      <w:r>
        <w:rPr>
          <w:b/>
        </w:rPr>
        <w:t>A Comprehensive Audit.</w:t>
      </w:r>
      <w:r>
        <w:t xml:space="preserve"> We conduct a detailed analysis of your current marketing activities.</w:t>
      </w:r>
    </w:p>
    <w:p>
      <w:pPr>
        <w:pStyle w:val="ListNumber"/>
      </w:pPr>
      <w:r>
        <w:rPr>
          <w:b/>
        </w:rPr>
        <w:t>A Custom Strategy</w:t>
      </w:r>
      <w:r>
        <w:t>. You receive a personalised plan with a clear timeline and expected outcomes.</w:t>
      </w:r>
    </w:p>
    <w:p/>
    <w:p>
      <w:r>
        <w:rPr>
          <w:b/>
        </w:rPr>
        <w:t>\[Book My Free Consultation\]</w:t>
      </w:r>
    </w:p>
    <w:p/>
    <w:p/>
    <w:p/>
    <w:p>
      <w:pPr>
        <w:pStyle w:val="Heading1"/>
        <w:jc w:val="left"/>
      </w:pPr>
      <w:r>
        <w:rPr>
          <w:b/>
        </w:rPr>
        <w:t>About Us \- Our Story &amp; Mission Values</w:t>
      </w:r>
    </w:p>
    <w:p/>
    <w:p>
      <w:r>
        <w:t>This is placeholder text only</w:t>
      </w:r>
    </w:p>
    <w:p/>
    <w:p>
      <w:r>
        <w:rPr>
          <w:b/>
        </w:rPr>
        <w:t>H1: An Agency Built from First-Hand Experience</w:t>
      </w:r>
    </w:p>
    <w:p/>
    <w:p>
      <w:r>
        <w:rPr>
          <w:b/>
        </w:rPr>
        <w:t>The Luna Digital Story: Why We Understand the Pressures You Face</w:t>
      </w:r>
    </w:p>
    <w:p/>
    <w:p>
      <w:r>
        <w:t>Our story did not start in a boardroom with spreadsheets and projections. It started in the busy waiting rooms and back offices of the specialist practices we now serve.</w:t>
      </w:r>
    </w:p>
    <w:p/>
    <w:p>
      <w:r>
        <w:t>Our director, Natasha Chandra, spent years working as a Practice Manager. She lived the daily reality of balancing exceptional patient care with the need for sustainable growth, all while navigating the immense pressure of regulatory compliance.</w:t>
      </w:r>
    </w:p>
    <w:p/>
    <w:p>
      <w:r>
        <w:t xml:space="preserve">She saw a universal frustration. Generic marketing agencies would promise growth but had no real understanding of the risks. They did not grasp the weight of AHPRA's guidelines or the nuances of Legal Professional Conduct Rules. They offered tactics that ignored a fundamental truth of your world: </w:t>
      </w:r>
      <w:r>
        <w:rPr>
          <w:b/>
        </w:rPr>
        <w:t>a reputation takes a lifetime to build and only a moment to destroy.</w:t>
      </w:r>
    </w:p>
    <w:p/>
    <w:p>
      <w:r>
        <w:t>Luna Digital was founded to fix that. We built it to be the marketing partner we knew specialist firms were looking for. A partner that speaks your language, respects your rules, and is built on a foundation of real-world, in-the-trenches experience.</w:t>
      </w:r>
    </w:p>
    <w:p/>
    <w:p/>
    <w:p/>
    <w:p/>
    <w:p>
      <w:pPr>
        <w:jc w:val="center"/>
      </w:pPr>
      <w:r>
        <w:t>__________________________________________________</w:t>
      </w:r>
    </w:p>
    <w:p/>
    <w:p/>
    <w:p>
      <w:r>
        <w:rPr>
          <w:b/>
        </w:rPr>
        <w:t>Our Commitments to You</w:t>
      </w:r>
    </w:p>
    <w:p/>
    <w:p>
      <w:r>
        <w:t>We built our entire agency around three promises. These are the non-negotiable standards that guide every decision we make and every strategy we implement.</w:t>
      </w:r>
    </w:p>
    <w:p/>
    <w:p>
      <w:r>
        <w:rPr>
          <w:b/>
        </w:rPr>
        <w:t>1\. Protect Your Reputation, Always</w:t>
      </w:r>
    </w:p>
    <w:p/>
    <w:p>
      <w:r>
        <w:t>Your professional integrity is your most valuable asset. That is why every action we take starts with one question: "Does this protect and enhance our client's reputation?" If the answer is no, we do not do it. Period. We have a zero-tolerance approach to regulatory risk.</w:t>
      </w:r>
    </w:p>
    <w:p/>
    <w:p>
      <w:r>
        <w:rPr>
          <w:b/>
        </w:rPr>
        <w:t>2\. Deliver a Measurable Return</w:t>
      </w:r>
    </w:p>
    <w:p/>
    <w:p>
      <w:r>
        <w:t>Marketing must deliver a clear, justifiable return on your investment. We focus on tangible outcomes, from improving the quality of client inquiries to increasing practice revenue. We track what matters and provide transparent reports that show you exactly how your investment is performing.</w:t>
      </w:r>
    </w:p>
    <w:p/>
    <w:p>
      <w:r>
        <w:rPr>
          <w:b/>
        </w:rPr>
        <w:t>3\. Work as a True Extension of Your Team</w:t>
      </w:r>
    </w:p>
    <w:p/>
    <w:p>
      <w:r>
        <w:t>We believe in partnership over profit. Our role is to work as an extension of your practice, supporting your long-term success through strategic planning, industry insights, and a shared commitment to your goals. We will be the first to tell you if a marketing channel is not the right fit for your practice.</w:t>
      </w:r>
    </w:p>
    <w:p/>
    <w:p/>
    <w:p/>
    <w:p/>
    <w:p>
      <w:pPr>
        <w:jc w:val="center"/>
      </w:pPr>
      <w:r>
        <w:t>__________________________________________________</w:t>
      </w:r>
    </w:p>
    <w:p/>
    <w:p/>
    <w:p>
      <w:r>
        <w:rPr>
          <w:b/>
        </w:rPr>
        <w:t>Our Values Are Our Promises</w:t>
      </w:r>
    </w:p>
    <w:p/>
    <w:p>
      <w:r>
        <w:t>These are the non-negotiable standards that guide every decision we make.</w:t>
      </w:r>
    </w:p>
    <w:p/>
    <w:p>
      <w:r>
        <w:rPr>
          <w:b/>
        </w:rPr>
        <w:t>1 Your Reputation is Everything</w:t>
      </w:r>
    </w:p>
    <w:p/>
    <w:p>
      <w:r>
        <w:t>We know that for a professional, a reputation is your most valuable asset. That is why every decision we make starts with a simple question. 'Does this protect and enhance our client's professional integrity?' If the answer is no, we do not do it. Period.</w:t>
      </w:r>
    </w:p>
    <w:p/>
    <w:p>
      <w:r>
        <w:rPr>
          <w:b/>
        </w:rPr>
        <w:t>2 Excellence Through Specialisation</w:t>
      </w:r>
    </w:p>
    <w:p/>
    <w:p>
      <w:r>
        <w:t>Our team's exclusive focus on professional industries means we understand your challenges, opportunities, and regulatory environment better than any generalist agency. We invest constantly in our education to stay ahead of changes in your field.</w:t>
      </w:r>
    </w:p>
    <w:p/>
    <w:p>
      <w:r>
        <w:rPr>
          <w:b/>
        </w:rPr>
        <w:t>3 Partnership Over Profit</w:t>
      </w:r>
    </w:p>
    <w:p/>
    <w:p>
      <w:r>
        <w:t>We work as an extension of your team. We understand your goals and values to deliver customised solutions. We believe in transparency, which means we will be the first to tell you if a marketing channel is not right for your practice.</w:t>
      </w:r>
    </w:p>
    <w:p/>
    <w:p/>
    <w:p>
      <w:pPr>
        <w:jc w:val="center"/>
      </w:pPr>
      <w:r>
        <w:t>__________________________________________________</w:t>
      </w:r>
    </w:p>
    <w:p/>
    <w:p/>
    <w:p>
      <w:r>
        <w:rPr>
          <w:b/>
        </w:rPr>
        <w:t>The Specialist Advantage</w:t>
      </w:r>
    </w:p>
    <w:p/>
    <w:p>
      <w:r>
        <w:t>The key difference in our approach is specialisation. Luna Digital is one of Australia's few agencies dedicated exclusively to high-stakes, regulated industries. This focus provides our clients with several key advantages.</w:t>
      </w:r>
    </w:p>
    <w:p/>
    <w:p>
      <w:r>
        <w:rPr>
          <w:b/>
        </w:rPr>
        <w:t>Deep Regulatory Knowledge</w:t>
      </w:r>
    </w:p>
    <w:p/>
    <w:p>
      <w:r>
        <w:t>Our team includes former practice managers and legal marketers. We do not just know marketing. We know your world. We maintain current expertise in the complex codes of conduct, advertising guidelines, and privacy laws that govern your profession.</w:t>
      </w:r>
    </w:p>
    <w:p/>
    <w:p>
      <w:r>
        <w:rPr>
          <w:b/>
        </w:rPr>
        <w:t>A Flawless Compliance Record</w:t>
      </w:r>
    </w:p>
    <w:p/>
    <w:p>
      <w:r>
        <w:t>In our years of operation, we pride ourselves on maintaining an impeccable compliance record for our clients. In a high-stakes environment, this peace of mind is invaluable.</w:t>
      </w:r>
    </w:p>
    <w:p/>
    <w:p>
      <w:r>
        <w:rPr>
          <w:b/>
        </w:rPr>
        <w:t>Industry Recognition</w:t>
      </w:r>
    </w:p>
    <w:p/>
    <w:p>
      <w:r>
        <w:t>Our expertise is recognised by professional bodies. We are also regular contributors to industry education on ethical and effective marketing. This authority ensures you are working with a true leader in the field.</w:t>
      </w:r>
    </w:p>
    <w:p/>
    <w:p/>
    <w:p>
      <w:pPr>
        <w:jc w:val="center"/>
      </w:pPr>
      <w:r>
        <w:t>__________________________________________________</w:t>
      </w:r>
    </w:p>
    <w:p/>
    <w:p/>
    <w:p>
      <w:r>
        <w:rPr>
          <w:b/>
        </w:rPr>
        <w:t>Start Your Growth Journey</w:t>
      </w:r>
    </w:p>
    <w:p/>
    <w:p>
      <w:r>
        <w:t>Let's discuss your practice goals. A free consultation is a chance to explore your challenges and compliance needs with an expert. We will provide an audit of your current marketing and show you what is possible.</w:t>
      </w:r>
    </w:p>
    <w:p/>
    <w:p>
      <w:r>
        <w:rPr>
          <w:b/>
        </w:rPr>
        <w:t>Here is what happens next.</w:t>
      </w:r>
    </w:p>
    <w:p/>
    <w:p>
      <w:pPr>
        <w:pStyle w:val="ListNumber"/>
      </w:pPr>
      <w:r>
        <w:rPr>
          <w:b/>
        </w:rPr>
        <w:t>A Strategic Call.</w:t>
      </w:r>
      <w:r>
        <w:t xml:space="preserve"> This is a straightforward discussion about your practice, your goals, and your challenges.</w:t>
      </w:r>
    </w:p>
    <w:p>
      <w:pPr>
        <w:pStyle w:val="ListNumber"/>
      </w:pPr>
      <w:r>
        <w:rPr>
          <w:b/>
        </w:rPr>
        <w:t>A Comprehensive Audit.</w:t>
      </w:r>
      <w:r>
        <w:t xml:space="preserve"> We conduct a detailed analysis of your current marketing activities.</w:t>
      </w:r>
    </w:p>
    <w:p>
      <w:pPr>
        <w:pStyle w:val="ListNumber"/>
      </w:pPr>
      <w:r>
        <w:rPr>
          <w:b/>
        </w:rPr>
        <w:t>A Custom Strategy.</w:t>
      </w:r>
      <w:r>
        <w:t xml:space="preserve"> You receive a personalised plan with a clear timeline and expected outcomes.</w:t>
      </w:r>
    </w:p>
    <w:p/>
    <w:p>
      <w:r>
        <w:rPr>
          <w:b/>
        </w:rPr>
        <w:t>\[Book My Free Consultation\]</w:t>
      </w:r>
    </w:p>
    <w:p/>
    <w:p/>
    <w:p/>
    <w:p>
      <w:pPr>
        <w:pStyle w:val="Heading1"/>
        <w:jc w:val="left"/>
      </w:pPr>
      <w:r>
        <w:rPr>
          <w:b/>
        </w:rPr>
        <w:t>About Us – Meet Our Director</w:t>
      </w:r>
    </w:p>
    <w:p/>
    <w:p>
      <w:r>
        <w:t>This is placeholder text only</w:t>
      </w:r>
    </w:p>
    <w:p/>
    <w:p>
      <w:r>
        <w:rPr>
          <w:b/>
        </w:rPr>
        <w:t>H1 Meet Natasha Chandra, Specialist Professional Services Marketing Strategist</w:t>
      </w:r>
    </w:p>
    <w:p/>
    <w:p>
      <w:r>
        <w:t>Natasha Chandra's career did not start in a marketing agency. It began on the front lines of healthcare. As a Practice Manager for busy medical clinics, she lived the daily challenge of balancing exceptional patient care with the need for sustainable growth, all under the watchful eye of AHPRA.</w:t>
      </w:r>
    </w:p>
    <w:p/>
    <w:p>
      <w:r>
        <w:t>This real-world experience is the foundation of Luna Digital's entire philosophy.</w:t>
      </w:r>
    </w:p>
    <w:p/>
    <w:p/>
    <w:p>
      <w:pPr>
        <w:jc w:val="center"/>
      </w:pPr>
      <w:r>
        <w:t>__________________________________________________</w:t>
      </w:r>
    </w:p>
    <w:p/>
    <w:p/>
    <w:p>
      <w:r>
        <w:rPr>
          <w:b/>
        </w:rPr>
        <w:t>A Career Built on Real-World Experience</w:t>
      </w:r>
    </w:p>
    <w:p/>
    <w:p>
      <w:r>
        <w:t>Natasha's background gives her a unique and powerful perspective on the challenges professionals face. She has been in your shoes.</w:t>
      </w:r>
    </w:p>
    <w:p/>
    <w:p>
      <w:r>
        <w:rPr>
          <w:b/>
        </w:rPr>
        <w:t>A Foundation in Healthcare Management (2006-2014)</w:t>
      </w:r>
    </w:p>
    <w:p/>
    <w:p>
      <w:r>
        <w:t>Natasha's journey began as a Practice Manager for several medical practices. She experienced firsthand the challenge of balancing patient care with the demands of running a successful business.</w:t>
      </w:r>
    </w:p>
    <w:p/>
    <w:p>
      <w:pPr>
        <w:pStyle w:val="ListBullet"/>
      </w:pPr>
      <w:r>
        <w:t xml:space="preserve">She oversaw operations for a </w:t>
      </w:r>
      <w:r>
        <w:rPr>
          <w:b/>
        </w:rPr>
        <w:t>12-doctor general practice</w:t>
      </w:r>
      <w:r>
        <w:t xml:space="preserve"> serving over 15,000 patients.</w:t>
      </w:r>
    </w:p>
    <w:p>
      <w:pPr>
        <w:pStyle w:val="ListBullet"/>
      </w:pPr>
      <w:r>
        <w:t>She managed specialist cardiology and dermatology practices with complex referral networks.</w:t>
      </w:r>
    </w:p>
    <w:p>
      <w:pPr>
        <w:pStyle w:val="ListBullet"/>
      </w:pPr>
      <w:r>
        <w:t xml:space="preserve">She successfully led practice teams through multiple </w:t>
      </w:r>
      <w:r>
        <w:rPr>
          <w:b/>
        </w:rPr>
        <w:t>AHPRA compliance audits</w:t>
      </w:r>
      <w:r>
        <w:t xml:space="preserve"> with a perfect record.</w:t>
      </w:r>
    </w:p>
    <w:p/>
    <w:p>
      <w:r>
        <w:rPr>
          <w:b/>
        </w:rPr>
        <w:t>Transition to Legal Firm Growth (2014-2018)</w:t>
      </w:r>
    </w:p>
    <w:p/>
    <w:p>
      <w:r>
        <w:t>Recognising the similar challenges faced by legal professionals, Natasha moved into legal firm administration. She managed business development and marketing for two prominent commercial law firms.</w:t>
      </w:r>
    </w:p>
    <w:p/>
    <w:p>
      <w:pPr>
        <w:pStyle w:val="ListBullet"/>
      </w:pPr>
      <w:r>
        <w:t xml:space="preserve">She led business development that achieved a </w:t>
      </w:r>
      <w:r>
        <w:rPr>
          <w:b/>
        </w:rPr>
        <w:t>42% increase in client acquisition</w:t>
      </w:r>
      <w:r>
        <w:t xml:space="preserve"> over three years.</w:t>
      </w:r>
    </w:p>
    <w:p>
      <w:pPr>
        <w:pStyle w:val="ListBullet"/>
      </w:pPr>
      <w:r>
        <w:t>She developed marketing compliance frameworks that strictly adhered to Legal Professional Conduct Rules.</w:t>
      </w:r>
    </w:p>
    <w:p>
      <w:pPr>
        <w:pStyle w:val="ListBullet"/>
      </w:pPr>
      <w:r>
        <w:t>She created thought leadership programs that earned senior partners industry recognition and speaking opportunities.</w:t>
      </w:r>
    </w:p>
    <w:p/>
    <w:p>
      <w:r>
        <w:rPr>
          <w:b/>
        </w:rPr>
        <w:t>Industry Recognition</w:t>
      </w:r>
    </w:p>
    <w:p/>
    <w:p>
      <w:r>
        <w:t>"Professional Services Marketing Specialist of the Year" \- Australian Marketing Awards 2023</w:t>
      </w:r>
    </w:p>
    <w:p/>
    <w:p/>
    <w:p>
      <w:pPr>
        <w:jc w:val="center"/>
      </w:pPr>
      <w:r>
        <w:t>__________________________________________________</w:t>
      </w:r>
    </w:p>
    <w:p/>
    <w:p/>
    <w:p>
      <w:r>
        <w:rPr>
          <w:b/>
        </w:rPr>
        <w:t>The Luna Digital Story (2018-Present)</w:t>
      </w:r>
    </w:p>
    <w:p/>
    <w:p>
      <w:r>
        <w:t>In 2018, Natasha founded Luna Digital to address the significant gap in the market for truly specialised marketing. Her unique combination of hands-on experience and marketing expertise quickly established the agency as an industry leader.</w:t>
      </w:r>
    </w:p>
    <w:p/>
    <w:p>
      <w:pPr>
        <w:pStyle w:val="ListBullet"/>
      </w:pPr>
      <w:r>
        <w:rPr>
          <w:b/>
        </w:rPr>
        <w:t>2019</w:t>
      </w:r>
      <w:r>
        <w:t xml:space="preserve"> Secured our first 15 medical practice clients, establishing our AHPRA-compliant framework.</w:t>
      </w:r>
    </w:p>
    <w:p>
      <w:pPr>
        <w:pStyle w:val="ListBullet"/>
      </w:pPr>
      <w:r>
        <w:rPr>
          <w:b/>
        </w:rPr>
        <w:t>2020</w:t>
      </w:r>
      <w:r>
        <w:t xml:space="preserve"> Expanded to legal services, developing comprehensive compliance frameworks.</w:t>
      </w:r>
    </w:p>
    <w:p>
      <w:pPr>
        <w:pStyle w:val="ListBullet"/>
      </w:pPr>
      <w:r>
        <w:rPr>
          <w:b/>
        </w:rPr>
        <w:t>2021</w:t>
      </w:r>
      <w:r>
        <w:t xml:space="preserve"> Grew to over 50 clients, establishing ourselves as industry thought leaders.</w:t>
      </w:r>
    </w:p>
    <w:p>
      <w:pPr>
        <w:pStyle w:val="ListBullet"/>
      </w:pPr>
      <w:r>
        <w:rPr>
          <w:b/>
        </w:rPr>
        <w:t>2022-2024</w:t>
      </w:r>
      <w:r>
        <w:t xml:space="preserve"> Recognised as an industry leader, growing to serve over 235 active clients.</w:t>
      </w:r>
    </w:p>
    <w:p/>
    <w:p>
      <w:pPr>
        <w:jc w:val="center"/>
      </w:pPr>
      <w:r>
        <w:t>__________________________________________________</w:t>
      </w:r>
    </w:p>
    <w:p/>
    <w:p/>
    <w:p>
      <w:r>
        <w:rPr>
          <w:b/>
        </w:rPr>
        <w:t>Leadership Philosophy</w:t>
      </w:r>
    </w:p>
    <w:p/>
    <w:p>
      <w:r>
        <w:t>"I remember the feeling perfectly. The phone is ringing, a patient is waiting, and you are trying to figure out how to get the website updated. I have been there. Our role at Luna Digital is to remove that complexity so you can focus on what you do best. Your clients and your practice."</w:t>
      </w:r>
    </w:p>
    <w:p/>
    <w:p>
      <w:r>
        <w:rPr>
          <w:b/>
        </w:rPr>
        <w:t>Compliance Before Growth</w:t>
      </w:r>
    </w:p>
    <w:p/>
    <w:p>
      <w:r>
        <w:t>Every strategy we develop prioritises regulatory compliance and the protection of your professional reputation.</w:t>
      </w:r>
    </w:p>
    <w:p/>
    <w:p>
      <w:r>
        <w:rPr>
          <w:b/>
        </w:rPr>
        <w:t>Partnership Mindset</w:t>
      </w:r>
    </w:p>
    <w:p/>
    <w:p>
      <w:r>
        <w:t>We work as an extension of your practice team, not just as an external vendor. Your goals become our goals.</w:t>
      </w:r>
    </w:p>
    <w:p/>
    <w:p>
      <w:r>
        <w:rPr>
          <w:b/>
        </w:rPr>
        <w:t>Education-Based Approach</w:t>
      </w:r>
    </w:p>
    <w:p/>
    <w:p>
      <w:r>
        <w:t>We believe in empowering your team with the knowledge and skills they need for long-term, sustainable success.</w:t>
      </w:r>
    </w:p>
    <w:p/>
    <w:p/>
    <w:p>
      <w:pPr>
        <w:jc w:val="center"/>
      </w:pPr>
      <w:r>
        <w:t>__________________________________________________</w:t>
      </w:r>
    </w:p>
    <w:p/>
    <w:p/>
    <w:p>
      <w:r>
        <w:rPr>
          <w:b/>
        </w:rPr>
        <w:t>Industry Contributions and Development</w:t>
      </w:r>
    </w:p>
    <w:p/>
    <w:p>
      <w:r>
        <w:t>Natasha is committed to elevating the standard of marketing across professional industries through education and thought leadership.</w:t>
      </w:r>
    </w:p>
    <w:p/>
    <w:p>
      <w:r>
        <w:rPr>
          <w:b/>
        </w:rPr>
        <w:t>Speaking Engagements</w:t>
      </w:r>
    </w:p>
    <w:p/>
    <w:p>
      <w:pPr>
        <w:pStyle w:val="ListBullet"/>
      </w:pPr>
      <w:r>
        <w:t>AAPM Annual Conference. "Compliant Marketing Strategies for Medical Practices"</w:t>
      </w:r>
    </w:p>
    <w:p>
      <w:pPr>
        <w:pStyle w:val="ListBullet"/>
      </w:pPr>
      <w:r>
        <w:t>Law Society Business Development Workshops. "Ethical Marketing for Legal Professionals"</w:t>
      </w:r>
    </w:p>
    <w:p>
      <w:pPr>
        <w:pStyle w:val="ListBullet"/>
      </w:pPr>
      <w:r>
        <w:t>Healthcare Marketing Summit. "AHPRA Compliance in Digital Marketing"</w:t>
      </w:r>
    </w:p>
    <w:p/>
    <w:p>
      <w:r>
        <w:rPr>
          <w:b/>
        </w:rPr>
        <w:t>Published Works</w:t>
      </w:r>
    </w:p>
    <w:p/>
    <w:p>
      <w:pPr>
        <w:pStyle w:val="ListBullet"/>
      </w:pPr>
      <w:r>
        <w:t>Co-authored "AHPRA Compliance Guide for Medical Practice Marketing"</w:t>
      </w:r>
    </w:p>
    <w:p>
      <w:pPr>
        <w:pStyle w:val="ListBullet"/>
      </w:pPr>
      <w:r>
        <w:t>Regular contributor to Practice Management Today magazine</w:t>
      </w:r>
    </w:p>
    <w:p>
      <w:pPr>
        <w:pStyle w:val="ListBullet"/>
      </w:pPr>
      <w:r>
        <w:t>Legal Marketing Quarterly featured columnist</w:t>
      </w:r>
    </w:p>
    <w:p/>
    <w:p>
      <w:r>
        <w:rPr>
          <w:b/>
        </w:rPr>
        <w:t>Personal Mission</w:t>
      </w:r>
    </w:p>
    <w:p/>
    <w:p>
      <w:r>
        <w:t>"To empower Australian professional practices to achieve growth that honours their values, serves their communities effectively, and builds sustainable success through compliant, ethical marketing excellence."</w:t>
      </w:r>
    </w:p>
    <w:p/>
    <w:p/>
    <w:p>
      <w:pPr>
        <w:jc w:val="center"/>
      </w:pPr>
      <w:r>
        <w:t>__________________________________________________</w:t>
      </w:r>
    </w:p>
    <w:p/>
    <w:p/>
    <w:p>
      <w:r>
        <w:rPr>
          <w:b/>
        </w:rPr>
        <w:t>Contact Natasha Directly</w:t>
      </w:r>
    </w:p>
    <w:p/>
    <w:p>
      <w:r>
        <w:t>Natasha maintains direct involvement in every client strategy, ensuring your practice benefits from her extensive experience and industry expertise.</w:t>
      </w:r>
    </w:p>
    <w:p/>
    <w:p>
      <w:r>
        <w:rPr>
          <w:b/>
        </w:rPr>
        <w:t>Email</w:t>
      </w:r>
      <w:r>
        <w:t xml:space="preserve"> natasha@lunadigitalmarketing.com.au</w:t>
      </w:r>
    </w:p>
    <w:p/>
    <w:p>
      <w:r>
        <w:rPr>
          <w:b/>
        </w:rPr>
        <w:t>LinkedIn</w:t>
      </w:r>
      <w:r>
        <w:t xml:space="preserve"> \[Natasha Chandra \- Professional Services Marketing Specialist</w:t>
      </w:r>
    </w:p>
    <w:p/>
    <w:p/>
    <w:p/>
    <w:p/>
    <w:p/>
    <w:p>
      <w:pPr>
        <w:pStyle w:val="Heading1"/>
        <w:jc w:val="left"/>
      </w:pPr>
      <w:r>
        <w:rPr>
          <w:b/>
        </w:rPr>
        <w:t>About Us – Areas We Serve</w:t>
      </w:r>
    </w:p>
    <w:p/>
    <w:p>
      <w:r>
        <w:rPr>
          <w:b/>
        </w:rPr>
        <w:t>H1 Local Expertise, National Reach</w:t>
      </w:r>
    </w:p>
    <w:p/>
    <w:p>
      <w:r>
        <w:rPr>
          <w:b/>
        </w:rPr>
        <w:t>Subheading</w:t>
      </w:r>
      <w:r>
        <w:t xml:space="preserve"> We provide specialised marketing for professional practices in every Australian state and territory.</w:t>
      </w:r>
    </w:p>
    <w:p/>
    <w:p/>
    <w:p>
      <w:pPr>
        <w:jc w:val="center"/>
      </w:pPr>
      <w:r>
        <w:t>__________________________________________________</w:t>
      </w:r>
    </w:p>
    <w:p/>
    <w:p/>
    <w:p>
      <w:r>
        <w:rPr>
          <w:b/>
        </w:rPr>
        <w:t>We Serve Practices and Firms Nationwide</w:t>
      </w:r>
    </w:p>
    <w:p/>
    <w:p>
      <w:r>
        <w:t>Luna Digital proudly serves clients across Australia. We blend our national expertise in regulated industries with a deep, practical understanding of the local market dynamics, professional networks, and state-specific rules that matter to your practice.</w:t>
      </w:r>
    </w:p>
    <w:p/>
    <w:p>
      <w:r>
        <w:t>Whether you are in a major capital city or a regional centre, we have the experience to help you grow.</w:t>
      </w:r>
    </w:p>
    <w:p/>
    <w:p/>
    <w:p>
      <w:pPr>
        <w:jc w:val="center"/>
      </w:pPr>
      <w:r>
        <w:t>__________________________________________________</w:t>
      </w:r>
    </w:p>
    <w:p/>
    <w:p/>
    <w:p>
      <w:r>
        <w:rPr>
          <w:b/>
        </w:rPr>
        <w:t>New South Wales</w:t>
      </w:r>
    </w:p>
    <w:p/>
    <w:p>
      <w:r>
        <w:rPr>
          <w:b/>
        </w:rPr>
        <w:t>Your Local Marketing Experts in Sydney and Regional NSW</w:t>
      </w:r>
    </w:p>
    <w:p/>
    <w:p>
      <w:r>
        <w:t>Sydney's professional landscape is one of the most competitive in the country. Standing out requires a sophisticated strategy that respects the local professional culture and navigates the complex regulatory environment of NSW Health and the Law Society of NSW. We have a proven track record of helping Sydney-based firms achieve their growth goals.</w:t>
      </w:r>
    </w:p>
    <w:p/>
    <w:p>
      <w:r>
        <w:t>Beyond the city, we partner with practices in major regional centres like Newcastle and Wollongong, developing strategies that build strong community reputations and leverage local professional networks.</w:t>
      </w:r>
    </w:p>
    <w:p/>
    <w:p>
      <w:r>
        <w:rPr>
          <w:b/>
        </w:rPr>
        <w:t>Client Story From Sydney</w:t>
      </w:r>
    </w:p>
    <w:p/>
    <w:p>
      <w:r>
        <w:t>"We partner with practices like Dr. Evans' cardiology clinic in the Eastern Suburbs. Our work helped them navigate the competitive local market to become a recognised authority, increasing their referrals from the local GP network."</w:t>
      </w:r>
    </w:p>
    <w:p/>
    <w:p/>
    <w:p>
      <w:pPr>
        <w:jc w:val="center"/>
      </w:pPr>
      <w:r>
        <w:t>__________________________________________________</w:t>
      </w:r>
    </w:p>
    <w:p/>
    <w:p/>
    <w:p>
      <w:r>
        <w:rPr>
          <w:b/>
        </w:rPr>
        <w:t>Victoria</w:t>
      </w:r>
    </w:p>
    <w:p/>
    <w:p>
      <w:r>
        <w:rPr>
          <w:b/>
        </w:rPr>
        <w:t>Helping Melbourne Practices Uphold a Standard of Excellence</w:t>
      </w:r>
    </w:p>
    <w:p/>
    <w:p>
      <w:r>
        <w:t>Melbourne has a strong culture of professional excellence that aligns perfectly with our compliance-first approach. We understand the specific requirements of the Victorian Department of Health and the Law Institute of Victoria. Our strategies are designed to integrate with Melbourne's established professional associations and referral networks, building your reputation on a foundation of trust and quality.</w:t>
      </w:r>
    </w:p>
    <w:p/>
    <w:p>
      <w:r>
        <w:t>We also support practices in major regional hubs like Geelong and Ballarat, helping them become leaders in their local communities.</w:t>
      </w:r>
    </w:p>
    <w:p/>
    <w:p>
      <w:r>
        <w:rPr>
          <w:b/>
        </w:rPr>
        <w:t>Client Story From Melbourne</w:t>
      </w:r>
    </w:p>
    <w:p/>
    <w:p>
      <w:r>
        <w:t>"For a growing commercial law firm in Melbourne's CBD, we developed a thought leadership campaign that enhanced their credibility. This led to them securing higher-value clients and attracting top legal talent."</w:t>
      </w:r>
    </w:p>
    <w:p/>
    <w:p/>
    <w:p>
      <w:pPr>
        <w:jc w:val="center"/>
      </w:pPr>
      <w:r>
        <w:t>__________________________________________________</w:t>
      </w:r>
    </w:p>
    <w:p/>
    <w:p/>
    <w:p>
      <w:r>
        <w:rPr>
          <w:b/>
        </w:rPr>
        <w:t>Queensland</w:t>
      </w:r>
    </w:p>
    <w:p/>
    <w:p>
      <w:r>
        <w:rPr>
          <w:b/>
        </w:rPr>
        <w:t>Fuelling Growth for Practices in Brisbane and Across QLD</w:t>
      </w:r>
    </w:p>
    <w:p/>
    <w:p>
      <w:r>
        <w:t>Brisbane's rapid expansion presents a unique opportunity for practice growth. We specialise in creating marketing strategies designed for this dynamic environment, helping firms expand their market share while adhering to the specific guidelines of Queensland Health and the Queensland Law Society.</w:t>
      </w:r>
    </w:p>
    <w:p/>
    <w:p>
      <w:r>
        <w:t>Our expertise extends to the premium markets of the Gold Coast and Sunshine Coast, as well as supporting the vital practices and firms that serve regional Queensland.</w:t>
      </w:r>
    </w:p>
    <w:p/>
    <w:p>
      <w:r>
        <w:rPr>
          <w:b/>
        </w:rPr>
        <w:t>Client Story From Brisbane</w:t>
      </w:r>
    </w:p>
    <w:p/>
    <w:p>
      <w:r>
        <w:t>"We assisted a group of allied health professionals in Brisbane's northern suburbs to launch a new multi-disciplinary practice. Our strategy focused on building a strong local presence, which resulted in them exceeding their patient booking targets within the first six months."</w:t>
      </w:r>
    </w:p>
    <w:p/>
    <w:p/>
    <w:p>
      <w:pPr>
        <w:jc w:val="center"/>
      </w:pPr>
      <w:r>
        <w:t>__________________________________________________</w:t>
      </w:r>
    </w:p>
    <w:p/>
    <w:p/>
    <w:p>
      <w:r>
        <w:rPr>
          <w:b/>
        </w:rPr>
        <w:t>Western Australia</w:t>
      </w:r>
    </w:p>
    <w:p/>
    <w:p>
      <w:r>
        <w:rPr>
          <w:b/>
        </w:rPr>
        <w:t>Specialist Support for Perth's Unique Market</w:t>
      </w:r>
    </w:p>
    <w:p/>
    <w:p>
      <w:r>
        <w:t>Perth's professional market has unique dynamics, often influenced by the resource sector. We understand the specific compliance needs of the WA Department of Health and the Law Society of Western Australia. Our approach is tailored to help Perth firms build strong, resilient practices that can thrive in a market with distinct economic drivers and professional networks.</w:t>
      </w:r>
    </w:p>
    <w:p/>
    <w:p/>
    <w:p>
      <w:pPr>
        <w:jc w:val="center"/>
      </w:pPr>
      <w:r>
        <w:t>__________________________________________________</w:t>
      </w:r>
    </w:p>
    <w:p/>
    <w:p/>
    <w:p>
      <w:r>
        <w:rPr>
          <w:b/>
        </w:rPr>
        <w:t>South Australia</w:t>
      </w:r>
    </w:p>
    <w:p/>
    <w:p>
      <w:r>
        <w:rPr>
          <w:b/>
        </w:rPr>
        <w:t>Building Community Leaders in Adelaide and SA</w:t>
      </w:r>
    </w:p>
    <w:p/>
    <w:p>
      <w:r>
        <w:t>Adelaide's professional landscape is built on strong community relationships and a trusted network of local experts. Our marketing strategies are designed with this in mind. We focus on building your local reputation and integrating your practice into the community, while ensuring full compliance with SA Health and the Law Society of South Australia.</w:t>
      </w:r>
    </w:p>
    <w:p/>
    <w:p/>
    <w:p>
      <w:pPr>
        <w:jc w:val="center"/>
      </w:pPr>
      <w:r>
        <w:t>__________________________________________________</w:t>
      </w:r>
    </w:p>
    <w:p/>
    <w:p/>
    <w:p>
      <w:r>
        <w:rPr>
          <w:b/>
        </w:rPr>
        <w:t>We Understand Your Local Regulations</w:t>
      </w:r>
    </w:p>
    <w:p/>
    <w:p>
      <w:r>
        <w:t>While national standards like AHPRA's guidelines apply everywhere, we know that each state has its own layer of specific rules and professional bodies.</w:t>
      </w:r>
    </w:p>
    <w:p/>
    <w:p>
      <w:pPr>
        <w:pStyle w:val="ListBullet"/>
      </w:pPr>
      <w:r>
        <w:rPr>
          <w:b/>
        </w:rPr>
        <w:t>State Health Departments:</w:t>
      </w:r>
      <w:r>
        <w:t xml:space="preserve"> We understand the unique compliance requirements of each state's health system.</w:t>
      </w:r>
    </w:p>
    <w:p>
      <w:pPr>
        <w:pStyle w:val="ListBullet"/>
      </w:pPr>
      <w:r>
        <w:rPr>
          <w:b/>
        </w:rPr>
        <w:t>Legal Conduct Rules:</w:t>
      </w:r>
      <w:r>
        <w:t xml:space="preserve"> We have deep expertise in the jurisdictional variations of Legal Professional Conduct Rules, including the Uniform Law framework in NSW and Victoria.</w:t>
      </w:r>
    </w:p>
    <w:p>
      <w:pPr>
        <w:pStyle w:val="ListBullet"/>
      </w:pPr>
      <w:r>
        <w:rPr>
          <w:b/>
        </w:rPr>
        <w:t>Professional Networks:</w:t>
      </w:r>
      <w:r>
        <w:t xml:space="preserve"> Our experience extends to working with the state chapters of major professional associations like the AAPM and various Law Societies.</w:t>
      </w:r>
    </w:p>
    <w:p/>
    <w:p>
      <w:pPr>
        <w:jc w:val="center"/>
      </w:pPr>
      <w:r>
        <w:t>__________________________________________________</w:t>
      </w:r>
    </w:p>
    <w:p/>
    <w:p/>
    <w:p>
      <w:r>
        <w:rPr>
          <w:b/>
        </w:rPr>
        <w:t>Start Your Growth Journey</w:t>
      </w:r>
    </w:p>
    <w:p/>
    <w:p>
      <w:r>
        <w:t>Let's discuss your practice goals. A free consultation is a chance to explore your challenges and compliance needs with an expert. We will provide an audit of your current marketing and show you what is possible.</w:t>
      </w:r>
    </w:p>
    <w:p/>
    <w:p>
      <w:r>
        <w:rPr>
          <w:b/>
        </w:rPr>
        <w:t>Here is what happens next.</w:t>
      </w:r>
    </w:p>
    <w:p/>
    <w:p>
      <w:pPr>
        <w:pStyle w:val="ListNumber"/>
      </w:pPr>
      <w:r>
        <w:rPr>
          <w:b/>
        </w:rPr>
        <w:t>A Strategic Call.</w:t>
      </w:r>
      <w:r>
        <w:t xml:space="preserve"> This is a straightforward discussion about your practice, your goals, and your challenges.</w:t>
      </w:r>
    </w:p>
    <w:p>
      <w:pPr>
        <w:pStyle w:val="ListNumber"/>
      </w:pPr>
      <w:r>
        <w:rPr>
          <w:b/>
        </w:rPr>
        <w:t>A Comprehensive Audit.</w:t>
      </w:r>
      <w:r>
        <w:t xml:space="preserve"> We conduct a detailed analysis of your current marketing activities.</w:t>
      </w:r>
    </w:p>
    <w:p>
      <w:pPr>
        <w:pStyle w:val="ListNumber"/>
      </w:pPr>
      <w:r>
        <w:rPr>
          <w:b/>
        </w:rPr>
        <w:t>A Custom Strategy.</w:t>
      </w:r>
      <w:r>
        <w:t xml:space="preserve"> You receive a personalised plan with a clear timeline and expected outcomes.</w:t>
      </w:r>
    </w:p>
    <w:p/>
    <w:p>
      <w:r>
        <w:rPr>
          <w:b/>
        </w:rPr>
        <w:t>\[Book My Free Consultation\]</w:t>
      </w:r>
    </w:p>
    <w:p/>
    <w:p/>
    <w:p/>
    <w:p>
      <w:pPr>
        <w:pStyle w:val="Heading1"/>
        <w:jc w:val="left"/>
      </w:pPr>
      <w:r>
        <w:rPr>
          <w:b/>
        </w:rPr>
        <w:t>Services – Website Design</w:t>
      </w:r>
    </w:p>
    <w:p/>
    <w:p>
      <w:r>
        <w:rPr>
          <w:b/>
        </w:rPr>
        <w:t>H1 Websites That Build Trust and Grow Your Business</w:t>
      </w:r>
    </w:p>
    <w:p/>
    <w:p>
      <w:r>
        <w:t>We design and develop high-performing websites for businesses in regulated industries. Our websites are built to serve as your most powerful asset for building trust and attracting your ideal clients.</w:t>
      </w:r>
    </w:p>
    <w:p/>
    <w:p>
      <w:r>
        <w:rPr>
          <w:b/>
        </w:rPr>
        <w:t>Key Benefits</w:t>
      </w:r>
    </w:p>
    <w:p/>
    <w:p>
      <w:pPr>
        <w:pStyle w:val="ListBullet"/>
      </w:pPr>
      <w:r>
        <w:t>Enhance your professional credibility and authority online.</w:t>
      </w:r>
    </w:p>
    <w:p>
      <w:pPr>
        <w:pStyle w:val="ListBullet"/>
      </w:pPr>
      <w:r>
        <w:t>Attract a consistent stream of high-quality client inquiries.</w:t>
      </w:r>
    </w:p>
    <w:p>
      <w:pPr>
        <w:pStyle w:val="ListBullet"/>
      </w:pPr>
      <w:r>
        <w:t>Ensure full compliance with your industry's advertising guidelines (e.g., AHPRA, Legal Professional Conduct Rules).</w:t>
      </w:r>
    </w:p>
    <w:p>
      <w:pPr>
        <w:pStyle w:val="ListBullet"/>
      </w:pPr>
      <w:r>
        <w:t>Improve operational efficiency with integrated booking and client management systems.</w:t>
      </w:r>
    </w:p>
    <w:p/>
    <w:p>
      <w:r>
        <w:rPr>
          <w:b/>
        </w:rPr>
        <w:t>Perfect for:</w:t>
      </w:r>
      <w:r>
        <w:t xml:space="preserve"> Medical practices, legal firms, financial advisers, and consultants who need a website that is more than a brochure. It's a strategic tool for growth.</w:t>
      </w:r>
    </w:p>
    <w:p/>
    <w:p/>
    <w:p>
      <w:pPr>
        <w:jc w:val="center"/>
      </w:pPr>
      <w:r>
        <w:t>__________________________________________________</w:t>
      </w:r>
    </w:p>
    <w:p/>
    <w:p/>
    <w:p>
      <w:r>
        <w:rPr>
          <w:b/>
        </w:rPr>
        <w:t>Your Website Is Your Biggest Opportunity and Your Biggest Risk</w:t>
      </w:r>
    </w:p>
    <w:p/>
    <w:p>
      <w:r>
        <w:t>For any business, your website is the cornerstone of your reputation. It is often the first interaction a potential client has with your practice. A professional, user-friendly site can build instant credibility and attract high-value clients.</w:t>
      </w:r>
    </w:p>
    <w:p/>
    <w:p>
      <w:r>
        <w:t>But in a regulated environment, it can also be your biggest compliance risk. A single poorly worded claim or a non-compliant testimonial can lead to professional conduct issues, damaging the reputation you have worked so hard to build. Generic web designers do not understand this pressure. They build sites that may look good but leave you exposed.</w:t>
      </w:r>
    </w:p>
    <w:p/>
    <w:p/>
    <w:p>
      <w:pPr>
        <w:jc w:val="center"/>
      </w:pPr>
      <w:r>
        <w:t>__________________________________________________</w:t>
      </w:r>
    </w:p>
    <w:p/>
    <w:p/>
    <w:p>
      <w:r>
        <w:rPr>
          <w:b/>
        </w:rPr>
        <w:t>Our Approach A Website Built on a Foundation of Compliance</w:t>
      </w:r>
    </w:p>
    <w:p/>
    <w:p>
      <w:r>
        <w:t>We solve both problems at once. Our entire web design process is built on a foundation of deep regulatory knowledge. We create websites that combine conversion-focused design with the authoritative presence your profession demands. The result is a digital platform that converts visitors into high-value clients while upholding the strictest industry standards.</w:t>
      </w:r>
    </w:p>
    <w:p/>
    <w:p>
      <w:r>
        <w:rPr>
          <w:b/>
        </w:rPr>
        <w:t>\[Book My Free Consultation\]</w:t>
      </w:r>
    </w:p>
    <w:p/>
    <w:p/>
    <w:p/>
    <w:p/>
    <w:p>
      <w:pPr>
        <w:jc w:val="center"/>
      </w:pPr>
      <w:r>
        <w:t>__________________________________________________</w:t>
      </w:r>
    </w:p>
    <w:p/>
    <w:p/>
    <w:p>
      <w:r>
        <w:rPr>
          <w:b/>
        </w:rPr>
        <w:t>A Tailored Approach for Your Profession</w:t>
      </w:r>
    </w:p>
    <w:p/>
    <w:p>
      <w:r>
        <w:t>We do not use a one-size-fits-all template. We tailor our design and development process to meet the specific compliance needs and client expectations of your industry.</w:t>
      </w:r>
    </w:p>
    <w:p/>
    <w:p>
      <w:pPr>
        <w:pStyle w:val="ListBullet"/>
      </w:pPr>
      <w:r>
        <w:rPr>
          <w:b/>
        </w:rPr>
        <w:t>For Medical Practices</w:t>
      </w:r>
      <w:r>
        <w:t>, we focus on patient-centric design that builds trust and makes booking appointments easy. We ensure every element, from service descriptions to practitioner bios, is fully compliant with AHPRA's strict advertising guidelines.</w:t>
      </w:r>
    </w:p>
    <w:p>
      <w:pPr>
        <w:pStyle w:val="ListBullet"/>
      </w:pPr>
      <w:r>
        <w:rPr>
          <w:b/>
        </w:rPr>
        <w:t>For Legal Firms</w:t>
      </w:r>
      <w:r>
        <w:t>, we create sites that project authority and expertise. The design and content adhere to the Legal Professional Conduct Rules that govern how you can present your services, successes, and solicitors.</w:t>
      </w:r>
    </w:p>
    <w:p>
      <w:pPr>
        <w:pStyle w:val="ListBullet"/>
      </w:pPr>
      <w:r>
        <w:rPr>
          <w:b/>
        </w:rPr>
        <w:t>For Consultants and Accountants</w:t>
      </w:r>
      <w:r>
        <w:t>, our approach is centred on building credibility and thought leadership. We create a platform that showcases your expertise, validates your authority, and attracts high-value B2B clients.</w:t>
      </w:r>
    </w:p>
    <w:p/>
    <w:p/>
    <w:p/>
    <w:p/>
    <w:p>
      <w:pPr>
        <w:jc w:val="center"/>
      </w:pPr>
      <w:r>
        <w:t>__________________________________________________</w:t>
      </w:r>
    </w:p>
    <w:p/>
    <w:p/>
    <w:p>
      <w:r>
        <w:rPr>
          <w:b/>
        </w:rPr>
        <w:t>Our Process and Timeline</w:t>
      </w:r>
    </w:p>
    <w:p/>
    <w:p>
      <w:r>
        <w:rPr>
          <w:b/>
        </w:rPr>
        <w:t>Discovery Phase</w:t>
      </w:r>
    </w:p>
    <w:p/>
    <w:p>
      <w:r>
        <w:t>Our process begins when we sit down with you and your key team members to understand your practice from the inside out. We analyse your target clients, current marketing challenges, and growth objectives.</w:t>
      </w:r>
    </w:p>
    <w:p/>
    <w:p>
      <w:r>
        <w:rPr>
          <w:b/>
        </w:rPr>
        <w:t>Content and Research Phase</w:t>
      </w:r>
    </w:p>
    <w:p/>
    <w:p>
      <w:r>
        <w:t>With a clear understanding of your goals, we move into content strategy. We use our AI-powered tools to conduct deep market analysis, uncovering insights into your competitors and identifying content opportunities that others miss. This research informs your website's structure and the compelling, copy we create to form the foundation of the new design.</w:t>
      </w:r>
    </w:p>
    <w:p/>
    <w:p>
      <w:r>
        <w:rPr>
          <w:b/>
        </w:rPr>
        <w:t>Design and Development Phase</w:t>
      </w:r>
    </w:p>
    <w:p/>
    <w:p>
      <w:r>
        <w:t>Using these insights, we create custom designs that reflect your professional identity while optimising for client conversion. Our process includes mobile responsiveness, page speed optimisation, and secure setup.</w:t>
      </w:r>
    </w:p>
    <w:p/>
    <w:p>
      <w:r>
        <w:rPr>
          <w:b/>
        </w:rPr>
        <w:t>Testing and Launch Phase</w:t>
      </w:r>
    </w:p>
    <w:p/>
    <w:p>
      <w:r>
        <w:t>Before launch, we conduct comprehensive testing, verify all compliance elements, and perform security audits. Our typical timeline for a standard practice website is 8 weeks, with a detailed schedule provided in your project proposal.</w:t>
      </w:r>
    </w:p>
    <w:p/>
    <w:p/>
    <w:p>
      <w:pPr>
        <w:jc w:val="center"/>
      </w:pPr>
      <w:r>
        <w:t>__________________________________________________</w:t>
      </w:r>
    </w:p>
    <w:p/>
    <w:p/>
    <w:p>
      <w:r>
        <w:rPr>
          <w:b/>
        </w:rPr>
        <w:t>Frequently Asked Questions</w:t>
      </w:r>
    </w:p>
    <w:p/>
    <w:p>
      <w:r>
        <w:rPr>
          <w:b/>
        </w:rPr>
        <w:t>What makes your approach different from a standard web agency?</w:t>
      </w:r>
    </w:p>
    <w:p/>
    <w:p>
      <w:r>
        <w:t>Our exclusive focus on professional services is our key difference. Unlike general agencies, we have deep, practical expertise in the regulatory and compliance challenges you face. We build websites that are not just visually appealing, but also protect your professional reputation.</w:t>
      </w:r>
    </w:p>
    <w:p/>
    <w:p>
      <w:r>
        <w:rPr>
          <w:b/>
        </w:rPr>
        <w:t>How do you ensure my website is compliant?</w:t>
      </w:r>
    </w:p>
    <w:p/>
    <w:p>
      <w:r>
        <w:t>Compliance is the foundation of our entire process. Our team has specific training in AHPRA guidelines and Legal Professional Conduct Rules. Every element of your site, from the design to the written content, undergoes a multi-stage compliance review before it goes live.</w:t>
      </w:r>
    </w:p>
    <w:p/>
    <w:p>
      <w:r>
        <w:rPr>
          <w:b/>
        </w:rPr>
        <w:t>My profession isn't medical or legal. Can you still help?</w:t>
      </w:r>
    </w:p>
    <w:p/>
    <w:p>
      <w:r>
        <w:t>Yes. While we use medical and legal as key examples due to their strict regulations, we work with a wide range of professionals including accountants, consultants, engineers, and architects. Our core skill is building websites for any profession where trust, credibility, and compliance are paramount.</w:t>
      </w:r>
    </w:p>
    <w:p/>
    <w:p>
      <w:r>
        <w:rPr>
          <w:b/>
        </w:rPr>
        <w:t>Do you provide training after the website is launched?</w:t>
      </w:r>
    </w:p>
    <w:p/>
    <w:p>
      <w:r>
        <w:t>Absolutely. Before we launch your new website, we provide comprehensive training for you and your staff. We ensure you are comfortable and confident in managing your new site and its features, so you can make updates easily.</w:t>
      </w:r>
    </w:p>
    <w:p/>
    <w:p>
      <w:r>
        <w:rPr>
          <w:b/>
        </w:rPr>
        <w:t>What do you need from me to get started on the project?</w:t>
      </w:r>
    </w:p>
    <w:p/>
    <w:p>
      <w:r>
        <w:t>The most important thing we need is your expertise. Our initial Discovery Phase involves a collaborative workshop where we learn about your practice, your goals, and your clients. After that, we simply need your team's feedback at key design milestones and help in gathering specific content for the site.</w:t>
      </w:r>
    </w:p>
    <w:p/>
    <w:p>
      <w:r>
        <w:rPr>
          <w:b/>
        </w:rPr>
        <w:t>Do I own the website and its content once the project is finished?</w:t>
      </w:r>
    </w:p>
    <w:p/>
    <w:p>
      <w:r>
        <w:t>Yes, absolutely. Once the project is complete and the final payment is made, you have one hundred percent ownership of the website and all its content. We provide you with full administrative access and the training you need to manage it effectively.</w:t>
      </w:r>
    </w:p>
    <w:p/>
    <w:p>
      <w:r>
        <w:rPr>
          <w:b/>
        </w:rPr>
        <w:t>Why shouldn't I just use a website builder like Wix or Squarespace?</w:t>
      </w:r>
    </w:p>
    <w:p/>
    <w:p>
      <w:r>
        <w:t>While those tools are useful for simple sites, they often lack the robust security and specific compliance features required by professional practices. Our service provides a custom-built, secure, and fully compliant digital asset that is strategically designed to attract high-value clients, not just to exist online.</w:t>
      </w:r>
    </w:p>
    <w:p/>
    <w:p>
      <w:r>
        <w:rPr>
          <w:b/>
        </w:rPr>
        <w:t>Do you provide ongoing support or maintenance after the site is launched?</w:t>
      </w:r>
    </w:p>
    <w:p/>
    <w:p>
      <w:r>
        <w:t>Yes, we offer a range of ongoing support and maintenance plans to keep your website secure, updated, and performing optimally. We see the launch as the beginning of our partnership, and we are here to support your practice's growth long term.</w:t>
      </w:r>
    </w:p>
    <w:p/>
    <w:p/>
    <w:p/>
    <w:p/>
    <w:p>
      <w:pPr>
        <w:jc w:val="center"/>
      </w:pPr>
      <w:r>
        <w:t>__________________________________________________</w:t>
      </w:r>
    </w:p>
    <w:p/>
    <w:p/>
    <w:p>
      <w:r>
        <w:rPr>
          <w:b/>
        </w:rPr>
        <w:t>Start Your Website Project</w:t>
      </w:r>
    </w:p>
    <w:p/>
    <w:p>
      <w:r>
        <w:t>Ready to build a professional, website that drives growth? It starts with a conversation. Let's discuss your practice's unique needs and goals in a free consultation.</w:t>
      </w:r>
    </w:p>
    <w:p/>
    <w:p>
      <w:r>
        <w:rPr>
          <w:b/>
        </w:rPr>
        <w:t>\[Book My Free Consultation\]</w:t>
      </w:r>
    </w:p>
    <w:p/>
    <w:p/>
    <w:p/>
    <w:p>
      <w:pPr>
        <w:pStyle w:val="Heading1"/>
        <w:jc w:val="left"/>
      </w:pPr>
      <w:r>
        <w:rPr>
          <w:b/>
        </w:rPr>
        <w:t>Services – Social Media Marketing</w:t>
      </w:r>
    </w:p>
    <w:p/>
    <w:p>
      <w:r>
        <w:rPr>
          <w:b/>
        </w:rPr>
        <w:t>H1 Social Media That Builds Authority, Safely</w:t>
      </w:r>
    </w:p>
    <w:p/>
    <w:p>
      <w:r>
        <w:t>We manage your social media presence to build your professional authority and generate high-quality inquiries, all while ensuring full compliance with your industry's strict advertising rules. Our service transforms your social media from a compliance risk into a strategic asset for growth.</w:t>
      </w:r>
    </w:p>
    <w:p/>
    <w:p>
      <w:r>
        <w:rPr>
          <w:b/>
        </w:rPr>
        <w:t>Key Benefits</w:t>
      </w:r>
    </w:p>
    <w:p/>
    <w:p>
      <w:pPr>
        <w:pStyle w:val="ListBullet"/>
      </w:pPr>
      <w:r>
        <w:t>Build your reputation as a trusted, go-to expert in your field.</w:t>
      </w:r>
    </w:p>
    <w:p>
      <w:pPr>
        <w:pStyle w:val="ListBullet"/>
      </w:pPr>
      <w:r>
        <w:t>Attract a consistent stream of high-quality inquiries from your ideal clients.</w:t>
      </w:r>
    </w:p>
    <w:p>
      <w:pPr>
        <w:pStyle w:val="ListBullet"/>
      </w:pPr>
      <w:r>
        <w:t>Protect your professional reputation with a compliance-first approach.</w:t>
      </w:r>
    </w:p>
    <w:p>
      <w:pPr>
        <w:pStyle w:val="ListBullet"/>
      </w:pPr>
      <w:r>
        <w:t>Save your practice valuable time by letting us manage the entire process.</w:t>
      </w:r>
    </w:p>
    <w:p/>
    <w:p>
      <w:r>
        <w:rPr>
          <w:b/>
        </w:rPr>
        <w:t>Perfect for:</w:t>
      </w:r>
      <w:r>
        <w:t xml:space="preserve"> Specialist firms, medical practices,</w:t>
      </w:r>
    </w:p>
    <w:p/>
    <w:p/>
    <w:p>
      <w:pPr>
        <w:jc w:val="center"/>
      </w:pPr>
      <w:r>
        <w:t>__________________________________________________</w:t>
      </w:r>
    </w:p>
    <w:p/>
    <w:p/>
    <w:p>
      <w:r>
        <w:rPr>
          <w:b/>
        </w:rPr>
        <w:t>The Professional's Social Media Dilemma</w:t>
      </w:r>
    </w:p>
    <w:p/>
    <w:p>
      <w:r>
        <w:t>For a professional in a regulated industry, social media can feel like a minefield. You know you need a presence to connect with clients and build your brand, but the risks are significant. One wrong post—however well-intentioned—can create a serious compliance headache and damage a reputation that took a lifetime to build.</w:t>
      </w:r>
    </w:p>
    <w:p/>
    <w:p>
      <w:r>
        <w:t>Most professionals lack the time and specialist knowledge to navigate this complex environment effectively. They end up posting sporadically or avoiding social media altogether, missing a powerful opportunity to connect with their community and attract high-value clients.</w:t>
      </w:r>
    </w:p>
    <w:p/>
    <w:p/>
    <w:p>
      <w:pPr>
        <w:jc w:val="center"/>
      </w:pPr>
      <w:r>
        <w:t>__________________________________________________</w:t>
      </w:r>
    </w:p>
    <w:p/>
    <w:p/>
    <w:p>
      <w:r>
        <w:rPr>
          <w:b/>
        </w:rPr>
        <w:t>Our Approach A Strategy That is Both Safe and Effective</w:t>
      </w:r>
    </w:p>
    <w:p/>
    <w:p>
      <w:r>
        <w:t>We navigate that minefield for you. We believe social media for professionals is not about chasing viral trends. It is about strategically building trust and demonstrating expertise over time. Our approach focuses on creating high-value educational content and fostering professional community engagement that enhances your reputation without compromising the standards your industry demands.</w:t>
      </w:r>
    </w:p>
    <w:p/>
    <w:p>
      <w:r>
        <w:rPr>
          <w:b/>
        </w:rPr>
        <w:t>\[Book My Free Consultation\]</w:t>
      </w:r>
    </w:p>
    <w:p/>
    <w:p/>
    <w:p>
      <w:pPr>
        <w:jc w:val="center"/>
      </w:pPr>
      <w:r>
        <w:t>__________________________________________________</w:t>
      </w:r>
    </w:p>
    <w:p/>
    <w:p/>
    <w:p>
      <w:r>
        <w:rPr>
          <w:b/>
        </w:rPr>
        <w:t>A Tailored Strategy for Your Profession</w:t>
      </w:r>
    </w:p>
    <w:p/>
    <w:p>
      <w:r>
        <w:t>Each professional field has different rules and opportunities on social media. We develop a unique, compliant strategy based on your specific industry and goals.</w:t>
      </w:r>
    </w:p>
    <w:p/>
    <w:p>
      <w:pPr>
        <w:pStyle w:val="ListBullet"/>
      </w:pPr>
      <w:r>
        <w:rPr>
          <w:b/>
        </w:rPr>
        <w:t>For Medical Practices</w:t>
      </w:r>
      <w:r>
        <w:t>, our content focuses on health education and community leadership, all while carefully navigating AHPRA's strict advertising guidelines. We position you as a trusted healthcare resource without crossing therapeutic advertising lines.</w:t>
      </w:r>
    </w:p>
    <w:p>
      <w:pPr>
        <w:pStyle w:val="ListBullet"/>
      </w:pPr>
      <w:r>
        <w:rPr>
          <w:b/>
        </w:rPr>
        <w:t>For Legal Firms</w:t>
      </w:r>
      <w:r>
        <w:t>, we demonstrate expertise through educational content on legal topics. We adhere strictly to Legal Professional Conduct Rules to position your firm as a thought leader and attract high-value clients without inappropriate solicitation.</w:t>
      </w:r>
    </w:p>
    <w:p>
      <w:pPr>
        <w:pStyle w:val="ListBullet"/>
      </w:pPr>
      <w:r>
        <w:rPr>
          <w:b/>
        </w:rPr>
        <w:t>For Consultants and Financial Advisers</w:t>
      </w:r>
      <w:r>
        <w:t>, our strategies centre on building your personal brand and credibility. We use platforms like LinkedIn to share valuable insights, establish you as a thought leader, and attract B2B clients who are seeking a trusted, expert partner.</w:t>
      </w:r>
    </w:p>
    <w:p/>
    <w:p/>
    <w:p/>
    <w:p/>
    <w:p>
      <w:pPr>
        <w:jc w:val="center"/>
      </w:pPr>
      <w:r>
        <w:t>__________________________________________________</w:t>
      </w:r>
    </w:p>
    <w:p/>
    <w:p/>
    <w:p>
      <w:r>
        <w:rPr>
          <w:b/>
        </w:rPr>
        <w:t>The Benefits of Our Specialist Approach</w:t>
      </w:r>
    </w:p>
    <w:p/>
    <w:p>
      <w:r>
        <w:t>Our specialist approach to social media transforms it from a simple broadcast tool into a strategic platform for building trust, community, and your professional brand.</w:t>
      </w:r>
    </w:p>
    <w:p/>
    <w:p>
      <w:pPr>
        <w:pStyle w:val="ListBullet"/>
      </w:pPr>
      <w:r>
        <w:rPr>
          <w:b/>
        </w:rPr>
        <w:t>Build a Genuine Community and Trust</w:t>
      </w:r>
      <w:r>
        <w:t xml:space="preserve"> We go beyond just posting content. Our strategies are designed for professional engagement, allowing you to build a loyal community that trusts your expertise. In regulated industries, this trust is your most valuable currency.</w:t>
      </w:r>
    </w:p>
    <w:p>
      <w:pPr>
        <w:pStyle w:val="ListBullet"/>
      </w:pPr>
      <w:r>
        <w:rPr>
          <w:b/>
        </w:rPr>
        <w:t>Actively Protect Your Professional Brand</w:t>
      </w:r>
      <w:r>
        <w:t xml:space="preserve"> A non-specialist can inadvertently damage your brand with a single non-compliant or off-tone post. Our compliance-first methodology ensures every post is designed to enhance your professional prestige and protect your hard-earned reputation.</w:t>
      </w:r>
    </w:p>
    <w:p>
      <w:pPr>
        <w:pStyle w:val="ListBullet"/>
      </w:pPr>
      <w:r>
        <w:rPr>
          <w:b/>
        </w:rPr>
        <w:t>Gain Valuable Audience Insights</w:t>
      </w:r>
      <w:r>
        <w:t xml:space="preserve"> By monitoring conversations and engagement, we provide you with direct insights into the questions and concerns of your ideal clients. This feedback is invaluable and can inform service development, client communication, and other marketing efforts.</w:t>
      </w:r>
    </w:p>
    <w:p/>
    <w:p/>
    <w:p/>
    <w:p/>
    <w:p>
      <w:pPr>
        <w:jc w:val="center"/>
      </w:pPr>
      <w:r>
        <w:t>__________________________________________________</w:t>
      </w:r>
    </w:p>
    <w:p/>
    <w:p/>
    <w:p>
      <w:r>
        <w:rPr>
          <w:b/>
        </w:rPr>
        <w:t>Our Process for Compliant Growth</w:t>
      </w:r>
    </w:p>
    <w:p/>
    <w:p>
      <w:r>
        <w:t>Our structured process eliminates the guesswork and delivers consistent, professional results.</w:t>
      </w:r>
    </w:p>
    <w:p/>
    <w:p>
      <w:pPr>
        <w:pStyle w:val="ListNumber"/>
      </w:pPr>
      <w:r>
        <w:rPr>
          <w:b/>
        </w:rPr>
        <w:t>Strategy &amp; Compliance Framework</w:t>
      </w:r>
      <w:r>
        <w:t xml:space="preserve"> We start with a deep analysis of your practice, audience, and goals. We develop a content strategy and a clear compliance framework to ensure all activity is safe and effective.</w:t>
      </w:r>
    </w:p>
    <w:p>
      <w:pPr>
        <w:pStyle w:val="ListNumber"/>
      </w:pPr>
      <w:r>
        <w:rPr>
          <w:b/>
        </w:rPr>
        <w:t>Content Creation &amp; Approval</w:t>
      </w:r>
      <w:r>
        <w:t xml:space="preserve"> Our team researches, writes, and designs all your social media content. We present a monthly content calendar for your review and approval, so you always have the final say before anything goes live.</w:t>
      </w:r>
    </w:p>
    <w:p>
      <w:pPr>
        <w:pStyle w:val="ListNumber"/>
      </w:pPr>
      <w:r>
        <w:rPr>
          <w:b/>
        </w:rPr>
        <w:t>Management &amp; Reporting</w:t>
      </w:r>
      <w:r>
        <w:t xml:space="preserve"> We provide active daily management of your accounts, including posting, engaging with your community, and monitoring for any sensitive comments. We provide detailed monthly reports that show the real business impact of your social media presence.</w:t>
      </w:r>
    </w:p>
    <w:p/>
    <w:p>
      <w:pPr>
        <w:jc w:val="center"/>
      </w:pPr>
      <w:r>
        <w:t>__________________________________________________</w:t>
      </w:r>
    </w:p>
    <w:p/>
    <w:p/>
    <w:p>
      <w:r>
        <w:rPr>
          <w:b/>
        </w:rPr>
        <w:t>Frequently Asked Questions</w:t>
      </w:r>
    </w:p>
    <w:p/>
    <w:p>
      <w:r>
        <w:rPr>
          <w:b/>
        </w:rPr>
        <w:t>How do you handle negative comments or sensitive client questions online?</w:t>
      </w:r>
    </w:p>
    <w:p/>
    <w:p>
      <w:r>
        <w:t>We have a strict protocol for this. Our team is trained to monitor all engagement and respond professionally. We never engage in public debates and aim to take sensitive conversations offline immediately, all while adhering to strict privacy and professional conduct rules.</w:t>
      </w:r>
    </w:p>
    <w:p/>
    <w:p>
      <w:r>
        <w:rPr>
          <w:b/>
        </w:rPr>
        <w:t>Which social media platforms are right for my practice?</w:t>
      </w:r>
    </w:p>
    <w:p/>
    <w:p>
      <w:r>
        <w:t>The right platform depends entirely on your goals. For many B22B professionals like consultants and lawyers, LinkedIn is a powerful tool for building authority. For health practices, platforms like Facebook can be effective for community education. We will provide a clear recommendation based on our initial strategy research.</w:t>
      </w:r>
    </w:p>
    <w:p/>
    <w:p>
      <w:r>
        <w:rPr>
          <w:b/>
        </w:rPr>
        <w:t>Will you create all the content, or do I have to provide it?</w:t>
      </w:r>
    </w:p>
    <w:p/>
    <w:p>
      <w:r>
        <w:t>We create all the content for you. Our process involves researching and designing all the posts based on the strategy we develop together. Your role is simply to provide your expert feedback and final approval.</w:t>
      </w:r>
    </w:p>
    <w:p/>
    <w:p>
      <w:r>
        <w:rPr>
          <w:b/>
        </w:rPr>
        <w:t>How do you measure the success of a social media campaign?</w:t>
      </w:r>
    </w:p>
    <w:p/>
    <w:p>
      <w:r>
        <w:t>We focus on metrics that matter to your practice, not vanity metrics like 'likes'. We measure success through the growth of your professional authority, including increased engagement on educational content and a measurable increase in high-quality inquiries to your practice.</w:t>
      </w:r>
    </w:p>
    <w:p/>
    <w:p>
      <w:r>
        <w:rPr>
          <w:b/>
        </w:rPr>
        <w:t>What happens if one of our staff posts something non-compliant?</w:t>
      </w:r>
    </w:p>
    <w:p/>
    <w:p>
      <w:r>
        <w:t>We help you prevent this by developing a clear social media policy and approval workflow for your practice. All content we create goes through a multi-stage compliance review, and we can provide guidance to ensure any content you post internally also meets these standards.</w:t>
      </w:r>
    </w:p>
    <w:p/>
    <w:p>
      <w:r>
        <w:rPr>
          <w:b/>
        </w:rPr>
        <w:t>How do you prove that social media is generating business?</w:t>
      </w:r>
    </w:p>
    <w:p/>
    <w:p>
      <w:r>
        <w:t>We focus on metrics that connect to your business goals. We track website clicks from your social profiles, direct inquiries that reference your social media presence, and growth in engagement on key educational topics that are known to attract your ideal clients.</w:t>
      </w:r>
    </w:p>
    <w:p/>
    <w:p>
      <w:r>
        <w:rPr>
          <w:b/>
        </w:rPr>
        <w:t>My work is confidential. What can we possibly post about?</w:t>
      </w:r>
    </w:p>
    <w:p/>
    <w:p>
      <w:r>
        <w:t>This is a common and important concern. Our content strategy never involves client specifics. Instead, we focus on sharing de-identified educational themes, explaining general concepts, commenting on public industry news, and highlighting your practice's professional development and community involvement.</w:t>
      </w:r>
    </w:p>
    <w:p/>
    <w:p/>
    <w:p/>
    <w:p/>
    <w:p>
      <w:pPr>
        <w:jc w:val="center"/>
      </w:pPr>
      <w:r>
        <w:t>__________________________________________________</w:t>
      </w:r>
    </w:p>
    <w:p/>
    <w:p/>
    <w:p>
      <w:r>
        <w:rPr>
          <w:b/>
        </w:rPr>
        <w:t>Start Building Your Authority on Social Media</w:t>
      </w:r>
    </w:p>
    <w:p/>
    <w:p>
      <w:r>
        <w:t>Ready to build a professional presence that actually grows your practice? It starts with a conversation.</w:t>
      </w:r>
    </w:p>
    <w:p/>
    <w:p>
      <w:r>
        <w:rPr>
          <w:b/>
        </w:rPr>
        <w:t>\[Book My Free Consultation\]</w:t>
      </w:r>
    </w:p>
    <w:p/>
    <w:p/>
    <w:p/>
    <w:p>
      <w:pPr>
        <w:pStyle w:val="Heading1"/>
        <w:jc w:val="left"/>
      </w:pPr>
      <w:r>
        <w:rPr>
          <w:b/>
        </w:rPr>
        <w:t>Services – Organic Social Media Management</w:t>
      </w:r>
    </w:p>
    <w:p/>
    <w:p>
      <w:r>
        <w:rPr>
          <w:b/>
        </w:rPr>
        <w:t>H1 Social Media That Builds Authority, Safely</w:t>
      </w:r>
    </w:p>
    <w:p/>
    <w:p>
      <w:r>
        <w:t>We manage your social media presence to build your professional authority and generate high-quality inquiries, all while ensuring full compliance with your industry's strict advertising rules. Our service transforms your social media from a compliance risk into a strategic asset for growth.</w:t>
      </w:r>
    </w:p>
    <w:p/>
    <w:p>
      <w:r>
        <w:rPr>
          <w:b/>
        </w:rPr>
        <w:t>Key Benefits</w:t>
      </w:r>
    </w:p>
    <w:p/>
    <w:p>
      <w:pPr>
        <w:pStyle w:val="ListBullet"/>
      </w:pPr>
      <w:r>
        <w:t>Build your reputation as a trusted, go-to expert in your field.</w:t>
      </w:r>
    </w:p>
    <w:p>
      <w:pPr>
        <w:pStyle w:val="ListBullet"/>
      </w:pPr>
      <w:r>
        <w:t>Attract a consistent stream of high-quality inquiries from your ideal clients.</w:t>
      </w:r>
    </w:p>
    <w:p>
      <w:pPr>
        <w:pStyle w:val="ListBullet"/>
      </w:pPr>
      <w:r>
        <w:t>Protect your professional reputation with a compliance-first approach.</w:t>
      </w:r>
    </w:p>
    <w:p>
      <w:pPr>
        <w:pStyle w:val="ListBullet"/>
      </w:pPr>
      <w:r>
        <w:t>Save your practice valuable time by letting us manage the entire process.</w:t>
      </w:r>
    </w:p>
    <w:p/>
    <w:p>
      <w:r>
        <w:rPr>
          <w:b/>
        </w:rPr>
        <w:t>Perfect for:</w:t>
      </w:r>
      <w:r>
        <w:t xml:space="preserve"> Specialist firms, medical practices, and legal professionals who want to leverage social media for growth without risking their professional standing.</w:t>
      </w:r>
    </w:p>
    <w:p/>
    <w:p/>
    <w:p>
      <w:pPr>
        <w:jc w:val="center"/>
      </w:pPr>
      <w:r>
        <w:t>__________________________________________________</w:t>
      </w:r>
    </w:p>
    <w:p/>
    <w:p/>
    <w:p>
      <w:r>
        <w:rPr>
          <w:b/>
        </w:rPr>
        <w:t>The Professional's Social Media Dilemma</w:t>
      </w:r>
    </w:p>
    <w:p/>
    <w:p>
      <w:r>
        <w:t>For a professional in a regulated industry, social media can feel like a minefield. You know you need a presence to connect with clients and build your brand, but the risks are significant. One wrong post—however well-intentioned—can create a serious compliance headache and damage a reputation that took a lifetime to build.</w:t>
      </w:r>
    </w:p>
    <w:p/>
    <w:p>
      <w:r>
        <w:t>Most professionals lack the time and specialist knowledge to navigate this complex environment effectively. They end up posting sporadically or avoiding social media altogether, missing a powerful opportunity to connect with their community and attract high-value clients.</w:t>
      </w:r>
    </w:p>
    <w:p/>
    <w:p/>
    <w:p>
      <w:pPr>
        <w:jc w:val="center"/>
      </w:pPr>
      <w:r>
        <w:t>__________________________________________________</w:t>
      </w:r>
    </w:p>
    <w:p/>
    <w:p/>
    <w:p>
      <w:r>
        <w:rPr>
          <w:b/>
        </w:rPr>
        <w:t>Our Approach A Strategy That is Both Safe and Effective</w:t>
      </w:r>
    </w:p>
    <w:p/>
    <w:p>
      <w:r>
        <w:t>We navigate that minefield for you. We believe social media for professionals is not about chasing viral trends. It is about strategically building trust and demonstrating expertise over time. Our approach focuses on creating high-value educational content and fostering professional community engagement that enhances your reputation without compromising the standards your industry demands.</w:t>
      </w:r>
    </w:p>
    <w:p/>
    <w:p>
      <w:r>
        <w:rPr>
          <w:b/>
        </w:rPr>
        <w:t>\[Book My Free Consultation\]</w:t>
      </w:r>
    </w:p>
    <w:p/>
    <w:p/>
    <w:p>
      <w:pPr>
        <w:jc w:val="center"/>
      </w:pPr>
      <w:r>
        <w:t>__________________________________________________</w:t>
      </w:r>
    </w:p>
    <w:p/>
    <w:p/>
    <w:p>
      <w:r>
        <w:rPr>
          <w:b/>
        </w:rPr>
        <w:t>A Tailored Strategy for Your Profession</w:t>
      </w:r>
    </w:p>
    <w:p/>
    <w:p>
      <w:r>
        <w:t>Each professional field has different rules and opportunities on social media. We develop a unique, compliant strategy based on your specific industry and goals.</w:t>
      </w:r>
    </w:p>
    <w:p/>
    <w:p>
      <w:pPr>
        <w:pStyle w:val="ListBullet"/>
      </w:pPr>
      <w:r>
        <w:rPr>
          <w:b/>
        </w:rPr>
        <w:t>For Medical Practices</w:t>
      </w:r>
      <w:r>
        <w:t>, our content focuses on health education and community leadership, all while carefully navigating AHPRA's strict advertising guidelines. We position you as a trusted healthcare resource without crossing therapeutic advertising lines.</w:t>
      </w:r>
    </w:p>
    <w:p>
      <w:pPr>
        <w:pStyle w:val="ListBullet"/>
      </w:pPr>
      <w:r>
        <w:rPr>
          <w:b/>
        </w:rPr>
        <w:t>For Legal Firms</w:t>
      </w:r>
      <w:r>
        <w:t>, we demonstrate expertise through educational content on legal topics. We adhere strictly to Legal Professional Conduct Rules to position your firm as a thought leader and attract high-value clients without inappropriate solicitation.</w:t>
      </w:r>
    </w:p>
    <w:p>
      <w:pPr>
        <w:pStyle w:val="ListBullet"/>
      </w:pPr>
      <w:r>
        <w:rPr>
          <w:b/>
        </w:rPr>
        <w:t>For Consultants and Financial Advisers</w:t>
      </w:r>
      <w:r>
        <w:t>, our strategies centre on building your personal brand and credibility. We use platforms like LinkedIn to share valuable insights, establish you as a thought leader, and attract B2B clients who are seeking a trusted, expert partner.</w:t>
      </w:r>
    </w:p>
    <w:p/>
    <w:p>
      <w:pPr>
        <w:jc w:val="center"/>
      </w:pPr>
      <w:r>
        <w:t>__________________________________________________</w:t>
      </w:r>
    </w:p>
    <w:p/>
    <w:p/>
    <w:p>
      <w:r>
        <w:rPr>
          <w:b/>
        </w:rPr>
        <w:t>Our Process for Compliant Growth</w:t>
      </w:r>
    </w:p>
    <w:p/>
    <w:p>
      <w:r>
        <w:t>Our structured process eliminates the guesswork and delivers consistent, professional results.</w:t>
      </w:r>
    </w:p>
    <w:p/>
    <w:p>
      <w:pPr>
        <w:pStyle w:val="ListNumber"/>
      </w:pPr>
      <w:r>
        <w:rPr>
          <w:b/>
        </w:rPr>
        <w:t>Strategy &amp; Compliance Framework</w:t>
      </w:r>
      <w:r>
        <w:t xml:space="preserve"> We start with a deep analysis of your practice, audience, and goals. We develop a content strategy and a clear compliance framework to ensure all activity is safe and effective.</w:t>
      </w:r>
    </w:p>
    <w:p>
      <w:pPr>
        <w:pStyle w:val="ListNumber"/>
      </w:pPr>
      <w:r>
        <w:rPr>
          <w:b/>
        </w:rPr>
        <w:t>Content Creation &amp; Approval</w:t>
      </w:r>
      <w:r>
        <w:t xml:space="preserve"> Our team researches, writes, and designs all your social media content. We present a monthly content calendar for your review and approval, so you always have the final say before anything goes live.</w:t>
      </w:r>
    </w:p>
    <w:p>
      <w:pPr>
        <w:pStyle w:val="ListNumber"/>
      </w:pPr>
      <w:r>
        <w:rPr>
          <w:b/>
        </w:rPr>
        <w:t>Management &amp; Reporting</w:t>
      </w:r>
      <w:r>
        <w:t xml:space="preserve"> We provide active daily management of your accounts, including posting, engaging with your community, and monitoring for any sensitive comments. We provide detailed monthly reports that show the real business impact of your social media presence.</w:t>
      </w:r>
    </w:p>
    <w:p/>
    <w:p/>
    <w:p/>
    <w:p/>
    <w:p>
      <w:pPr>
        <w:jc w:val="center"/>
      </w:pPr>
      <w:r>
        <w:t>__________________________________________________</w:t>
      </w:r>
    </w:p>
    <w:p/>
    <w:p/>
    <w:p>
      <w:r>
        <w:rPr>
          <w:b/>
        </w:rPr>
        <w:t>Frequently Asked questions</w:t>
      </w:r>
    </w:p>
    <w:p/>
    <w:p>
      <w:r>
        <w:rPr>
          <w:b/>
        </w:rPr>
        <w:t>How do you handle negative comments or sensitive client questions online?</w:t>
      </w:r>
    </w:p>
    <w:p/>
    <w:p>
      <w:r>
        <w:t>We have a strict protocol for this. Our team is trained to monitor all engagement and respond professionally and promptly. We never engage in public debates and aim to take sensitive conversations offline immediately, all while adhering to strict privacy and professional conduct rules.</w:t>
      </w:r>
    </w:p>
    <w:p/>
    <w:p>
      <w:r>
        <w:rPr>
          <w:b/>
        </w:rPr>
        <w:t>How much of my time will this require from me each month?</w:t>
      </w:r>
    </w:p>
    <w:p/>
    <w:p>
      <w:r>
        <w:t>Our service is designed to be as efficient for you as possible. We require some of your time during the initial strategy phase. After that, we typically only need you to review and approve the content calendar each month, which is a very streamlined process.</w:t>
      </w:r>
    </w:p>
    <w:p/>
    <w:p>
      <w:r>
        <w:rPr>
          <w:b/>
        </w:rPr>
        <w:t>Will you create all the content, or do I have to provide it?</w:t>
      </w:r>
    </w:p>
    <w:p/>
    <w:p>
      <w:r>
        <w:t>We create all the content for you. Our process involves researching, writing, and designing all the posts based on the strategy we develop together. Your role is simply to provide your expert feedback and final approval on the content before it goes live.</w:t>
      </w:r>
    </w:p>
    <w:p/>
    <w:p>
      <w:r>
        <w:rPr>
          <w:b/>
        </w:rPr>
        <w:t>How do you measure the success of a social media campaign?</w:t>
      </w:r>
    </w:p>
    <w:p/>
    <w:p>
      <w:r>
        <w:t>We focus on metrics that matter to your practice, not vanity metrics like 'likes'. We measure success through the growth of your professional authority. This includes increased engagement on educational content, growth in your professional network, and a measurable increase in high-quality inquiries to your practice.</w:t>
      </w:r>
    </w:p>
    <w:p/>
    <w:p>
      <w:r>
        <w:rPr>
          <w:b/>
        </w:rPr>
        <w:t>Which social media platforms are actually right for my practice?</w:t>
      </w:r>
    </w:p>
    <w:p/>
    <w:p>
      <w:r>
        <w:t>The right platform depends entirely on your goals. For many B2B professionals like consultants and lawyers, LinkedIn is a powerful tool for building authority. For health practices, platforms like Facebook can be effective for community education. We will provide a clear recommendation based on our initial strategy research.</w:t>
      </w:r>
    </w:p>
    <w:p/>
    <w:p/>
    <w:p>
      <w:pPr>
        <w:jc w:val="center"/>
      </w:pPr>
      <w:r>
        <w:t>__________________________________________________</w:t>
      </w:r>
    </w:p>
    <w:p/>
    <w:p/>
    <w:p>
      <w:r>
        <w:rPr>
          <w:b/>
        </w:rPr>
        <w:t>Start Building Your Authority on Social Media</w:t>
      </w:r>
    </w:p>
    <w:p/>
    <w:p>
      <w:r>
        <w:t>Ready to build a professional presence that actually grows your practice? It starts with a conversation.</w:t>
      </w:r>
    </w:p>
    <w:p/>
    <w:p>
      <w:r>
        <w:rPr>
          <w:b/>
        </w:rPr>
        <w:t>\[Book My Free Consultation\]</w:t>
      </w:r>
    </w:p>
    <w:p/>
    <w:p/>
    <w:p/>
    <w:p>
      <w:pPr>
        <w:pStyle w:val="Heading1"/>
        <w:jc w:val="left"/>
      </w:pPr>
      <w:r>
        <w:rPr>
          <w:b/>
        </w:rPr>
        <w:t>Services – Paid Social Advertising</w:t>
      </w:r>
    </w:p>
    <w:p/>
    <w:p>
      <w:r>
        <w:rPr>
          <w:b/>
        </w:rPr>
        <w:t>H1 Paid Advertising That Delivers High-Value Clients</w:t>
      </w:r>
    </w:p>
    <w:p/>
    <w:p>
      <w:r>
        <w:t>We create and manage compliant paid advertising campaigns designed to generate a predictable stream of high-quality inquiries for your practice. Our service allows you to reach your ideal clients directly, without the compliance risks associated with non-specialist agencies.</w:t>
      </w:r>
    </w:p>
    <w:p/>
    <w:p>
      <w:r>
        <w:rPr>
          <w:b/>
        </w:rPr>
        <w:t>Key Benefits</w:t>
      </w:r>
    </w:p>
    <w:p/>
    <w:p>
      <w:pPr>
        <w:pStyle w:val="ListBullet"/>
      </w:pPr>
      <w:r>
        <w:t>Generate a consistent flow of high-value client inquiries.</w:t>
      </w:r>
    </w:p>
    <w:p>
      <w:pPr>
        <w:pStyle w:val="ListBullet"/>
      </w:pPr>
      <w:r>
        <w:t>Achieve a measurable return on your advertising investment.</w:t>
      </w:r>
    </w:p>
    <w:p>
      <w:pPr>
        <w:pStyle w:val="ListBullet"/>
      </w:pPr>
      <w:r>
        <w:t>Ensure full compliance with all professional advertising regulations (e.g., AHPRA, Legal Professional Conduct Rules).</w:t>
      </w:r>
    </w:p>
    <w:p>
      <w:pPr>
        <w:pStyle w:val="ListBullet"/>
      </w:pPr>
      <w:r>
        <w:t>Protect your brand's premium reputation with professionally executed campaigns.</w:t>
      </w:r>
    </w:p>
    <w:p/>
    <w:p>
      <w:r>
        <w:rPr>
          <w:b/>
        </w:rPr>
        <w:t>Perfect for:</w:t>
      </w:r>
      <w:r>
        <w:t xml:space="preserve"> Specialist firms, medical practices, and legal professionals who need to generate qualified leads without compromising their professional standards.</w:t>
      </w:r>
    </w:p>
    <w:p/>
    <w:p/>
    <w:p>
      <w:pPr>
        <w:jc w:val="center"/>
      </w:pPr>
      <w:r>
        <w:t>__________________________________________________</w:t>
      </w:r>
    </w:p>
    <w:p/>
    <w:p/>
    <w:p>
      <w:r>
        <w:rPr>
          <w:b/>
        </w:rPr>
        <w:t>The High-Stakes World of Professional Advertising</w:t>
      </w:r>
    </w:p>
    <w:p/>
    <w:p>
      <w:r>
        <w:t>For a professional in a regulated industry, paid advertising can feel like navigating a complex maze. One wrong move with your ad creative or targeting can lead to platform restrictions, regulatory issues, and serious damage to your hard-earned reputation.</w:t>
      </w:r>
    </w:p>
    <w:p/>
    <w:p>
      <w:r>
        <w:t>Many firms waste significant budgets on generic campaigns that fail to attract the right calibre of client. The challenge is not just creating a compelling ad; it is doing so within your industry's strict guidelines. When done correctly, paid advertising becomes your most predictable and cost-effective source of new clients. We have cracked the code.</w:t>
      </w:r>
    </w:p>
    <w:p/>
    <w:p/>
    <w:p>
      <w:pPr>
        <w:jc w:val="center"/>
      </w:pPr>
      <w:r>
        <w:t>__________________________________________________</w:t>
      </w:r>
    </w:p>
    <w:p/>
    <w:p/>
    <w:p>
      <w:r>
        <w:rPr>
          <w:b/>
        </w:rPr>
        <w:t>Our Approach Compliance-First Campaigns That Convert</w:t>
      </w:r>
    </w:p>
    <w:p/>
    <w:p>
      <w:r>
        <w:t>Our compliance-first approach means your campaigns generate qualified leads without putting your professional standing at risk. We combine deep regulatory knowledge with data-driven targeting to ensure every dollar of your ad spend works to attract clients who are genuinely seeking your expertise. The result is predictable growth, not just clicks.</w:t>
      </w:r>
    </w:p>
    <w:p/>
    <w:p>
      <w:r>
        <w:rPr>
          <w:b/>
        </w:rPr>
        <w:t>\[Book My Free Consultation\]</w:t>
      </w:r>
    </w:p>
    <w:p/>
    <w:p/>
    <w:p>
      <w:pPr>
        <w:jc w:val="center"/>
      </w:pPr>
      <w:r>
        <w:t>__________________________________________________</w:t>
      </w:r>
    </w:p>
    <w:p/>
    <w:p/>
    <w:p>
      <w:r>
        <w:rPr>
          <w:b/>
        </w:rPr>
        <w:t>Custom Campaign Strategies for Your Profession</w:t>
      </w:r>
    </w:p>
    <w:p/>
    <w:p>
      <w:r>
        <w:t>We design compliant campaigns that are tailored to the unique goals and regulations of your industry.</w:t>
      </w:r>
    </w:p>
    <w:p/>
    <w:p>
      <w:pPr>
        <w:pStyle w:val="ListBullet"/>
      </w:pPr>
      <w:r>
        <w:rPr>
          <w:b/>
        </w:rPr>
        <w:t>For Medical Practices</w:t>
      </w:r>
      <w:r>
        <w:t>, we navigate AHPRA and TGA guidelines to reach patients who genuinely need your care. Our campaigns focus on health education and awareness, such as promoting seasonal health checks, which builds trust and naturally leads to consultation requests.</w:t>
      </w:r>
    </w:p>
    <w:p>
      <w:pPr>
        <w:pStyle w:val="ListBullet"/>
      </w:pPr>
      <w:r>
        <w:rPr>
          <w:b/>
        </w:rPr>
        <w:t>For Legal Firms</w:t>
      </w:r>
      <w:r>
        <w:t>, we create campaigns that adhere to Legal Professional Conduct Rules while positioning your firm as an authority. We focus on promoting educational content like guides or webinars to generate more qualified and informed inquiries.</w:t>
      </w:r>
    </w:p>
    <w:p>
      <w:pPr>
        <w:pStyle w:val="ListBullet"/>
      </w:pPr>
      <w:r>
        <w:rPr>
          <w:b/>
        </w:rPr>
        <w:t>For Consultants and Financial Advisers</w:t>
      </w:r>
      <w:r>
        <w:t>, our strategies focus on generating high-value B2B leads. We use platforms like LinkedIn to target key decision-makers with expert content, building your reputation as a trusted adviser.</w:t>
      </w:r>
    </w:p>
    <w:p/>
    <w:p/>
    <w:p/>
    <w:p/>
    <w:p>
      <w:pPr>
        <w:jc w:val="center"/>
      </w:pPr>
      <w:r>
        <w:t>__________________________________________________</w:t>
      </w:r>
    </w:p>
    <w:p/>
    <w:p/>
    <w:p>
      <w:r>
        <w:rPr>
          <w:b/>
        </w:rPr>
        <w:t>The Benefits of Our Specialist Approach</w:t>
      </w:r>
    </w:p>
    <w:p/>
    <w:p>
      <w:r>
        <w:t>Choosing a specialist for your paid advertising provides distinct advantages that generic agencies cannot offer. Our focus is on delivering strategic value that impacts your bottom line and protects your good name.</w:t>
      </w:r>
    </w:p>
    <w:p/>
    <w:p>
      <w:r>
        <w:rPr>
          <w:b/>
        </w:rPr>
        <w:t>Maximise Your Return on Ad Spend</w:t>
      </w:r>
    </w:p>
    <w:p/>
    <w:p>
      <w:r>
        <w:t>We eliminate wasted budget by focusing only on the platforms and audiences that deliver high-value clients. Our deep industry knowledge means we do not need to spend your money on "testing" what works. We build campaigns based on proven, data-driven strategies for your profession.</w:t>
      </w:r>
    </w:p>
    <w:p/>
    <w:p>
      <w:r>
        <w:rPr>
          <w:b/>
        </w:rPr>
        <w:t>Protect Your Professional Reputation</w:t>
      </w:r>
    </w:p>
    <w:p/>
    <w:p>
      <w:r>
        <w:t>Every ad we create is designed to enhance your brand's authority. We ensure your campaigns are professional, tasteful, and strictly compliant, so you can be confident that your advertising is building your reputation, not damaging it.</w:t>
      </w:r>
    </w:p>
    <w:p/>
    <w:p>
      <w:r>
        <w:rPr>
          <w:b/>
        </w:rPr>
        <w:t>Attract a Higher Calibre of Client</w:t>
      </w:r>
    </w:p>
    <w:p/>
    <w:p>
      <w:r>
        <w:t>Our sophisticated targeting and messaging are designed to attract clients who understand the value of your expertise. We bypass the price-shoppers and connect you with individuals and businesses who are seeking a true professional.</w:t>
      </w:r>
    </w:p>
    <w:p/>
    <w:p/>
    <w:p/>
    <w:p/>
    <w:p>
      <w:pPr>
        <w:jc w:val="center"/>
      </w:pPr>
      <w:r>
        <w:t>__________________________________________________</w:t>
      </w:r>
    </w:p>
    <w:p/>
    <w:p/>
    <w:p>
      <w:r>
        <w:rPr>
          <w:b/>
        </w:rPr>
        <w:t>Our Process for Predictable Growth</w:t>
      </w:r>
    </w:p>
    <w:p/>
    <w:p>
      <w:r>
        <w:t>Our proven process eliminates the trial-and-error approach that wastes budgets and risks compliance breaches.</w:t>
      </w:r>
    </w:p>
    <w:p/>
    <w:p>
      <w:pPr>
        <w:pStyle w:val="ListNumber"/>
      </w:pPr>
      <w:r>
        <w:rPr>
          <w:b/>
        </w:rPr>
        <w:t>Audit, Strategy &amp; Compliance Check</w:t>
      </w:r>
      <w:r>
        <w:t xml:space="preserve"> We audit any current advertising for compliance gaps, research your ideal clients, and develop a campaign strategy that builds trust while driving conversions.</w:t>
      </w:r>
    </w:p>
    <w:p>
      <w:pPr>
        <w:pStyle w:val="ListNumber"/>
      </w:pPr>
      <w:r>
        <w:rPr>
          <w:b/>
        </w:rPr>
        <w:t>Campaign &amp; Landing Page Creation</w:t>
      </w:r>
      <w:r>
        <w:t xml:space="preserve"> Our team creates compliant ad creative and high-converting landing pages. We then conduct a final, multi-stage compliance review before anything goes live.</w:t>
      </w:r>
    </w:p>
    <w:p>
      <w:pPr>
        <w:pStyle w:val="ListNumber"/>
      </w:pPr>
      <w:r>
        <w:rPr>
          <w:b/>
        </w:rPr>
        <w:t>Launch &amp; Optimisation</w:t>
      </w:r>
      <w:r>
        <w:t xml:space="preserve"> We launch your campaigns with careful daily monitoring. We test different messaging within compliance guidelines and provide weekly performance reports showing the real business impact.</w:t>
      </w:r>
    </w:p>
    <w:p>
      <w:pPr>
        <w:pStyle w:val="ListNumber"/>
      </w:pPr>
      <w:r>
        <w:rPr>
          <w:b/>
        </w:rPr>
        <w:t>Scaling &amp; Reporting</w:t>
      </w:r>
      <w:r>
        <w:t xml:space="preserve"> We scale the budget for winning campaigns and develop new strategies based on what is working, providing clear monthly reports on your return on investment.</w:t>
      </w:r>
    </w:p>
    <w:p/>
    <w:p>
      <w:pPr>
        <w:jc w:val="center"/>
      </w:pPr>
      <w:r>
        <w:t>__________________________________________________</w:t>
      </w:r>
    </w:p>
    <w:p/>
    <w:p/>
    <w:p>
      <w:r>
        <w:rPr>
          <w:b/>
        </w:rPr>
        <w:t>Frequently Asked Questions</w:t>
      </w:r>
    </w:p>
    <w:p/>
    <w:p>
      <w:r>
        <w:rPr>
          <w:b/>
        </w:rPr>
        <w:t>How is this different from just 'boosting' a post on Facebook?</w:t>
      </w:r>
    </w:p>
    <w:p/>
    <w:p>
      <w:r>
        <w:t>Boosting a post is like putting a flyer on a public notice board. Our paid advertising service is a strategic campaign. We use precise targeting, custom landing pages, and ongoing optimisation to ensure your budget is spent reaching only the most relevant people who are actively looking for your services.</w:t>
      </w:r>
    </w:p>
    <w:p/>
    <w:p>
      <w:r>
        <w:rPr>
          <w:b/>
        </w:rPr>
        <w:t>What kind of budget do I need to get started?</w:t>
      </w:r>
    </w:p>
    <w:p/>
    <w:p>
      <w:r>
        <w:t>The ideal budget varies based on your industry and goals. We work with you to establish a starting budget that is both comfortable for your practice and sufficient to generate meaningful data. Our focus is on delivering a strong return on investment at every budget level.</w:t>
      </w:r>
    </w:p>
    <w:p/>
    <w:p>
      <w:r>
        <w:rPr>
          <w:b/>
        </w:rPr>
        <w:t>Do you create the landing pages for the ads?</w:t>
      </w:r>
    </w:p>
    <w:p/>
    <w:p>
      <w:r>
        <w:t>Yes. Creating dedicated, high-converting, and compliant landing pages is a core part of our service. A great ad needs a great destination, and we ensure the entire user journey is seamless and designed to encourage consultation bookings.</w:t>
      </w:r>
    </w:p>
    <w:p/>
    <w:p>
      <w:r>
        <w:rPr>
          <w:b/>
        </w:rPr>
        <w:t>Can you guarantee results?</w:t>
      </w:r>
    </w:p>
    <w:p/>
    <w:p>
      <w:r>
        <w:t>While no agency can guarantee specific results, we can guarantee a transparent, expert-led process designed to minimise wasted ad spend. Our methodology is built to quickly identify the campaigns that deliver the best return for your practice.</w:t>
      </w:r>
    </w:p>
    <w:p/>
    <w:p>
      <w:r>
        <w:rPr>
          <w:b/>
        </w:rPr>
        <w:t>Will paid ads make my practice look desperate or "salesy"?</w:t>
      </w:r>
    </w:p>
    <w:p/>
    <w:p>
      <w:r>
        <w:t>No. Our approach is the opposite. We design campaigns that are professional, educational, and tasteful. The goal is to position you as a helpful authority and a valuable resource, which enhances your brand's prestige rather than cheapening it.</w:t>
      </w:r>
    </w:p>
    <w:p/>
    <w:p>
      <w:r>
        <w:rPr>
          <w:b/>
        </w:rPr>
        <w:t>How do you handle audience targeting and data privacy?</w:t>
      </w:r>
    </w:p>
    <w:p/>
    <w:p>
      <w:r>
        <w:t>We adhere strictly to Australia's Privacy Act and the ethical guidelines of each platform. Our targeting focuses on professional demographics, legitimate interests, and user intent, never on sensitive personal health or legal information.</w:t>
      </w:r>
    </w:p>
    <w:p/>
    <w:p>
      <w:r>
        <w:rPr>
          <w:b/>
        </w:rPr>
        <w:t>What platforms do you recommend besides LinkedIn and Facebook?</w:t>
      </w:r>
    </w:p>
    <w:p/>
    <w:p>
      <w:r>
        <w:t>Our strategy is platform-agnostic. We place your ads where your ideal clients spend their time. While LinkedIn is often key for B2B professionals, we may also recommend targeted campaigns on platforms like Google's display network or industry-specific forums where appropriate.</w:t>
      </w:r>
    </w:p>
    <w:p/>
    <w:p/>
    <w:p/>
    <w:p/>
    <w:p>
      <w:pPr>
        <w:jc w:val="center"/>
      </w:pPr>
      <w:r>
        <w:t>__________________________________________________</w:t>
      </w:r>
    </w:p>
    <w:p/>
    <w:p/>
    <w:p>
      <w:r>
        <w:rPr>
          <w:b/>
        </w:rPr>
        <w:t>Start Generating High-Quality Leads</w:t>
      </w:r>
    </w:p>
    <w:p/>
    <w:p>
      <w:r>
        <w:t>Ready to generate predictable new business while staying fully compliant? It starts with a conversation.</w:t>
      </w:r>
    </w:p>
    <w:p/>
    <w:p>
      <w:r>
        <w:rPr>
          <w:b/>
        </w:rPr>
        <w:t>\[Book My Free Consultation\]</w:t>
      </w:r>
    </w:p>
    <w:p/>
    <w:p/>
    <w:p/>
    <w:p>
      <w:pPr>
        <w:pStyle w:val="Heading1"/>
        <w:jc w:val="left"/>
      </w:pPr>
      <w:r>
        <w:rPr>
          <w:b/>
        </w:rPr>
        <w:t>Services \- Search Engine Optimisation (SEO)</w:t>
      </w:r>
    </w:p>
    <w:p/>
    <w:p>
      <w:r>
        <w:rPr>
          <w:b/>
        </w:rPr>
        <w:t>H1 Be the First Choice on Google, Safely</w:t>
      </w:r>
    </w:p>
    <w:p/>
    <w:p>
      <w:r>
        <w:t>Our Search Engine Optimisation (SEO) service makes your practice the most visible and trusted choice on Google for the services that matter most to your growth. We achieve this by building your digital authority, all while ensuring full compliance with your industry's advertising rules.</w:t>
      </w:r>
    </w:p>
    <w:p/>
    <w:p>
      <w:r>
        <w:rPr>
          <w:b/>
        </w:rPr>
        <w:t>Key Benefits</w:t>
      </w:r>
    </w:p>
    <w:p/>
    <w:p>
      <w:pPr>
        <w:pStyle w:val="ListBullet"/>
      </w:pPr>
      <w:r>
        <w:t>Attract a consistent stream of high-quality client and patient inquiries.</w:t>
      </w:r>
    </w:p>
    <w:p>
      <w:pPr>
        <w:pStyle w:val="ListBullet"/>
      </w:pPr>
      <w:r>
        <w:t>Increase your visibility in critical local search results (e.g., "lawyer near me").</w:t>
      </w:r>
    </w:p>
    <w:p>
      <w:pPr>
        <w:pStyle w:val="ListBullet"/>
      </w:pPr>
      <w:r>
        <w:t>Build a long-term, sustainable asset that generates business for years.</w:t>
      </w:r>
    </w:p>
    <w:p>
      <w:pPr>
        <w:pStyle w:val="ListBullet"/>
      </w:pPr>
      <w:r>
        <w:t>Ensure your entire search presence is compliant with your professional standards.</w:t>
      </w:r>
    </w:p>
    <w:p/>
    <w:p>
      <w:r>
        <w:rPr>
          <w:b/>
        </w:rPr>
        <w:t>Perfect for:</w:t>
      </w:r>
      <w:r>
        <w:t xml:space="preserve"> Specialist firms, medical practices, and legal professionals who need to dominate search results without compromising their professional integrity.</w:t>
      </w:r>
    </w:p>
    <w:p/>
    <w:p/>
    <w:p>
      <w:pPr>
        <w:jc w:val="center"/>
      </w:pPr>
      <w:r>
        <w:t>__________________________________________________</w:t>
      </w:r>
    </w:p>
    <w:p/>
    <w:p/>
    <w:p>
      <w:r>
        <w:rPr>
          <w:b/>
        </w:rPr>
        <w:t>The Frustration of Being Invisible Online</w:t>
      </w:r>
    </w:p>
    <w:p/>
    <w:p>
      <w:r>
        <w:t>Every day, potential clients search Google for the exact services you offer. The only question is, are they finding you or your competition?</w:t>
      </w:r>
    </w:p>
    <w:p/>
    <w:p>
      <w:r>
        <w:t>For many specialist firms, the answer is frustrating. You see competitors with less experience ranking above you, and your website attracts inquiries that are poorly matched to your expertise. Worse, in a regulated profession, you worry that your website's titles and descriptions in search results could unintentionally breach your industry's strict advertising rules.</w:t>
      </w:r>
    </w:p>
    <w:p/>
    <w:p/>
    <w:p>
      <w:pPr>
        <w:jc w:val="center"/>
      </w:pPr>
      <w:r>
        <w:t>__________________________________________________</w:t>
      </w:r>
    </w:p>
    <w:p/>
    <w:p/>
    <w:p>
      <w:r>
        <w:rPr>
          <w:b/>
        </w:rPr>
        <w:t>Our Approach SEO as a Long-Term Authority Builder</w:t>
      </w:r>
    </w:p>
    <w:p/>
    <w:p>
      <w:r>
        <w:t>We believe SEO is not about short-term tricks. It is a long-term strategy to build your practice's digital authority. Our approach focuses on making your website the most credible, helpful, and compliant resource in your field. By earning Google's trust, we earn you the consistent flow of high-quality clients you need to grow. We turn your website from a passive brochure into your most valuable business development asset.</w:t>
      </w:r>
    </w:p>
    <w:p/>
    <w:p>
      <w:r>
        <w:rPr>
          <w:b/>
        </w:rPr>
        <w:t>\[Book My Free Consultation\]</w:t>
      </w:r>
    </w:p>
    <w:p/>
    <w:p/>
    <w:p/>
    <w:p/>
    <w:p/>
    <w:p/>
    <w:p>
      <w:pPr>
        <w:jc w:val="center"/>
      </w:pPr>
      <w:r>
        <w:t>__________________________________________________</w:t>
      </w:r>
    </w:p>
    <w:p/>
    <w:p/>
    <w:p>
      <w:r>
        <w:rPr>
          <w:b/>
        </w:rPr>
        <w:t>The Benefits of Our Specialist Approach</w:t>
      </w:r>
    </w:p>
    <w:p/>
    <w:p>
      <w:r>
        <w:t>Choosing a specialist for your SEO delivers strategic advantages focused on sustainable growth and credibility, not just temporary rankings.</w:t>
      </w:r>
    </w:p>
    <w:p/>
    <w:p>
      <w:pPr>
        <w:pStyle w:val="ListBullet"/>
      </w:pPr>
      <w:r>
        <w:rPr>
          <w:b/>
        </w:rPr>
        <w:t>Achieve Sustainable, Long-Term Growth</w:t>
      </w:r>
      <w:r>
        <w:t xml:space="preserve"> Unlike paid ads, a strong organic ranking is a durable asset. Our SEO approach builds your website's authority in a way that provides a consistent stream of high-quality inquiries for years to come, delivering one of the highest returns on investment in marketing.</w:t>
      </w:r>
    </w:p>
    <w:p>
      <w:pPr>
        <w:pStyle w:val="ListBullet"/>
      </w:pPr>
      <w:r>
        <w:rPr>
          <w:b/>
        </w:rPr>
        <w:t>Build Unshakeable Credibility</w:t>
      </w:r>
      <w:r>
        <w:t xml:space="preserve"> Ranking organically for key search terms is a powerful trust signal. It tells potential clients that Google and the market at large view you as the authoritative choice. This third-party endorsement is often more persuasive than any direct advertising.</w:t>
      </w:r>
    </w:p>
    <w:p>
      <w:pPr>
        <w:pStyle w:val="ListBullet"/>
      </w:pPr>
      <w:r>
        <w:rPr>
          <w:b/>
        </w:rPr>
        <w:t>Attract Higher-Quality Inquiries</w:t>
      </w:r>
      <w:r>
        <w:t xml:space="preserve"> SEO connects you with clients at the precise moment they are actively seeking a solution to their problem. This means they are often more informed, better qualified, and more prepared to engage with a specialist practice like yours.</w:t>
      </w:r>
    </w:p>
    <w:p/>
    <w:p/>
    <w:p/>
    <w:p/>
    <w:p>
      <w:pPr>
        <w:jc w:val="center"/>
      </w:pPr>
      <w:r>
        <w:t>__________________________________________________</w:t>
      </w:r>
    </w:p>
    <w:p/>
    <w:p/>
    <w:p>
      <w:r>
        <w:rPr>
          <w:b/>
        </w:rPr>
        <w:t>A Tailored SEO Strategy for Your Profession</w:t>
      </w:r>
    </w:p>
    <w:p/>
    <w:p>
      <w:r>
        <w:t>Effective SEO is not a one-size-fits-all service. The right strategy depends on your industry's rules and your clients' search behaviour.</w:t>
      </w:r>
    </w:p>
    <w:p/>
    <w:p>
      <w:pPr>
        <w:pStyle w:val="ListBullet"/>
      </w:pPr>
      <w:r>
        <w:rPr>
          <w:b/>
        </w:rPr>
        <w:t>For Medical Practices</w:t>
      </w:r>
      <w:r>
        <w:t>, our SEO strategies attract patients while complying with AHPRA's strict advertising rules. We target local and condition-related searches, optimising your Google Business Profile and building content that educates patients without making prohibited health claims.</w:t>
      </w:r>
    </w:p>
    <w:p>
      <w:pPr>
        <w:pStyle w:val="ListBullet"/>
      </w:pPr>
      <w:r>
        <w:rPr>
          <w:b/>
        </w:rPr>
        <w:t>For Legal Firms</w:t>
      </w:r>
      <w:r>
        <w:t>, we focus on attracting clients actively searching for high-value legal help. We optimise for specific legal issue searches and practice areas, dominating the local map pack while adhering to all professional conduct requirements for advertising.</w:t>
      </w:r>
    </w:p>
    <w:p>
      <w:pPr>
        <w:pStyle w:val="ListBullet"/>
      </w:pPr>
      <w:r>
        <w:rPr>
          <w:b/>
        </w:rPr>
        <w:t>For Consultants and Accountants</w:t>
      </w:r>
      <w:r>
        <w:t>, our strategies build your authority in the B2B market. We focus on ranking for the expert topics and services that your ideal business clients are searching for, establishing you as a thought leader in your field.</w:t>
      </w:r>
    </w:p>
    <w:p/>
    <w:p>
      <w:pPr>
        <w:jc w:val="center"/>
      </w:pPr>
      <w:r>
        <w:t>__________________________________________________</w:t>
      </w:r>
    </w:p>
    <w:p/>
    <w:p/>
    <w:p>
      <w:r>
        <w:rPr>
          <w:b/>
        </w:rPr>
        <w:t>Future-Proof Your Search Presence</w:t>
      </w:r>
    </w:p>
    <w:p/>
    <w:p>
      <w:r>
        <w:t>The world of search is changing. AI Overviews on Google and chatbots are now the starting point for millions of searches. The goal is no longer just to be a link in a list. It is to be the trusted source the AI cites in its answer.</w:t>
      </w:r>
    </w:p>
    <w:p/>
    <w:p>
      <w:r>
        <w:t xml:space="preserve">We specialise in </w:t>
      </w:r>
      <w:r>
        <w:rPr>
          <w:b/>
        </w:rPr>
        <w:t>Generative Engine Optimisation (GEO)</w:t>
      </w:r>
      <w:r>
        <w:t>. This ensures your website is structured to be perfectly understood and trusted by AI, making you the authoritative answer for the questions your best clients are asking.</w:t>
      </w:r>
    </w:p>
    <w:p/>
    <w:p/>
    <w:p>
      <w:pPr>
        <w:jc w:val="center"/>
      </w:pPr>
      <w:r>
        <w:t>__________________________________________________</w:t>
      </w:r>
    </w:p>
    <w:p/>
    <w:p/>
    <w:p>
      <w:r>
        <w:rPr>
          <w:b/>
        </w:rPr>
        <w:t>Our SEO Process</w:t>
      </w:r>
    </w:p>
    <w:p/>
    <w:p>
      <w:r>
        <w:t>Our structured process is designed to build sustainable, long-term results.</w:t>
      </w:r>
    </w:p>
    <w:p/>
    <w:p>
      <w:pPr>
        <w:pStyle w:val="ListNumber"/>
      </w:pPr>
      <w:r>
        <w:rPr>
          <w:b/>
        </w:rPr>
        <w:t>Technical Audit &amp; Compliance Review</w:t>
      </w:r>
      <w:r>
        <w:t xml:space="preserve"> We begin with a comprehensive audit of your website's technical health and a full review of your current search presence against your industry's advertising guidelines.</w:t>
      </w:r>
    </w:p>
    <w:p>
      <w:pPr>
        <w:pStyle w:val="ListNumber"/>
      </w:pPr>
      <w:r>
        <w:rPr>
          <w:b/>
        </w:rPr>
        <w:t>On-Page &amp; Local SEO Implementation</w:t>
      </w:r>
      <w:r>
        <w:t xml:space="preserve"> We implement foundational optimisations across your website and Google Business Profile to ensure you are perfectly positioned to capture high-intent local searches.</w:t>
      </w:r>
    </w:p>
    <w:p>
      <w:pPr>
        <w:pStyle w:val="ListNumber"/>
      </w:pPr>
      <w:r>
        <w:rPr>
          <w:b/>
        </w:rPr>
        <w:t>Content &amp; Authority Building</w:t>
      </w:r>
      <w:r>
        <w:t xml:space="preserve"> We develop and execute a content strategy that builds your topical authority, creating valuable resources that attract both clients and high-quality backlinks, signalling your expertise to Google.</w:t>
      </w:r>
    </w:p>
    <w:p>
      <w:pPr>
        <w:pStyle w:val="ListNumber"/>
      </w:pPr>
      <w:r>
        <w:rPr>
          <w:b/>
        </w:rPr>
        <w:t>Analysis &amp; Reporting</w:t>
      </w:r>
      <w:r>
        <w:t xml:space="preserve"> We provide clear monthly reports that track your progress on the metrics that matter, including search rankings, organic traffic, and the volume of qualified inquiries generated.</w:t>
      </w:r>
    </w:p>
    <w:p/>
    <w:p>
      <w:pPr>
        <w:jc w:val="center"/>
      </w:pPr>
      <w:r>
        <w:t>__________________________________________________</w:t>
      </w:r>
    </w:p>
    <w:p/>
    <w:p/>
    <w:p>
      <w:r>
        <w:rPr>
          <w:b/>
        </w:rPr>
        <w:t>Frequently Asked Questions</w:t>
      </w:r>
    </w:p>
    <w:p/>
    <w:p>
      <w:r>
        <w:rPr>
          <w:b/>
        </w:rPr>
        <w:t>What is the difference between SEO and Google Ads?</w:t>
      </w:r>
    </w:p>
    <w:p/>
    <w:p>
      <w:r>
        <w:t>SEO focuses on earning organic, unpaid visibility in search results through a long-term strategy of building authority and relevance. Google Ads is a paid advertising platform where you pay for immediate visibility. We often recommend a combined approach for the best results.</w:t>
      </w:r>
    </w:p>
    <w:p/>
    <w:p>
      <w:r>
        <w:rPr>
          <w:b/>
        </w:rPr>
        <w:t>How long does it take to see results from SEO?</w:t>
      </w:r>
    </w:p>
    <w:p/>
    <w:p>
      <w:r>
        <w:t>While some improvements can be seen within the first few months, meaningful and sustainable SEO results typically take six to twelve months to build. SEO is a long-term investment in your practice's digital authority.</w:t>
      </w:r>
    </w:p>
    <w:p/>
    <w:p>
      <w:r>
        <w:rPr>
          <w:b/>
        </w:rPr>
        <w:t>Can you guarantee a number one ranking on Google?</w:t>
      </w:r>
    </w:p>
    <w:p/>
    <w:p>
      <w:r>
        <w:t>No ethical SEO agency can guarantee a specific ranking. Google's algorithm is complex and constantly changing. We do guarantee a transparent, expert-led process that uses proven, ethical strategies to significantly improve your search visibility and organic traffic over time.</w:t>
      </w:r>
    </w:p>
    <w:p/>
    <w:p>
      <w:r>
        <w:rPr>
          <w:b/>
        </w:rPr>
        <w:t>My profession has strict advertising rules. Is SEO safe?</w:t>
      </w:r>
    </w:p>
    <w:p/>
    <w:p>
      <w:r>
        <w:t>Yes. Our entire SEO process is built around a "compliance-first" approach. We understand the specific advertising rules for your industry and focus on ethical strategies, like creating high-quality educational content, to build your authority safely and effectively.</w:t>
      </w:r>
    </w:p>
    <w:p/>
    <w:p>
      <w:r>
        <w:rPr>
          <w:b/>
        </w:rPr>
        <w:t>My competitors dominate the search results.</w:t>
      </w:r>
    </w:p>
    <w:p/>
    <w:p>
      <w:r>
        <w:rPr>
          <w:b/>
        </w:rPr>
        <w:t>Can you really make a difference?</w:t>
      </w:r>
      <w:r>
        <w:t xml:space="preserve"> Yes. While they may have a head start, we specialise in identifying strategic opportunities they have missed. We focus on building deeper authority on niche, high-intent topics and dominating local search, allowing you to outmanoeuvre larger, less focused competitors.</w:t>
      </w:r>
    </w:p>
    <w:p/>
    <w:p>
      <w:r>
        <w:rPr>
          <w:b/>
        </w:rPr>
        <w:t>What is 'local SEO' and why is it so important?</w:t>
      </w:r>
    </w:p>
    <w:p/>
    <w:p>
      <w:r>
        <w:t>Local SEO focuses on making you visible to clients in your immediate geographic area, especially for "near me" searches. For most practices, this is critical. It involves optimising your Google Business Profile to appear in the "Map Pack," which is often the most valuable real estate on the search results page.</w:t>
      </w:r>
    </w:p>
    <w:p/>
    <w:p>
      <w:r>
        <w:rPr>
          <w:b/>
        </w:rPr>
        <w:t>Do I need to understand all the technical SEO jargon?</w:t>
      </w:r>
    </w:p>
    <w:p/>
    <w:p>
      <w:r>
        <w:t>Not at all. Your role is to be the expert in your field. Our role is to handle all the technical complexity and translate our work into the business outcomes you care about: more inquiries, better clients, and measurable growth.</w:t>
      </w:r>
    </w:p>
    <w:p/>
    <w:p/>
    <w:p/>
    <w:p/>
    <w:p>
      <w:pPr>
        <w:jc w:val="center"/>
      </w:pPr>
      <w:r>
        <w:t>__________________________________________________</w:t>
      </w:r>
    </w:p>
    <w:p/>
    <w:p/>
    <w:p/>
    <w:p/>
    <w:p>
      <w:r>
        <w:rPr>
          <w:b/>
        </w:rPr>
        <w:t>Start Building Your Search Authority</w:t>
      </w:r>
    </w:p>
    <w:p/>
    <w:p>
      <w:r>
        <w:t>Ready to become the most visible and trusted choice in your area? It starts with a conversation.</w:t>
      </w:r>
    </w:p>
    <w:p/>
    <w:p>
      <w:r>
        <w:rPr>
          <w:b/>
        </w:rPr>
        <w:t>\[Book My Free Consultation\]</w:t>
      </w:r>
    </w:p>
    <w:p/>
    <w:p/>
    <w:p/>
    <w:p>
      <w:pPr>
        <w:pStyle w:val="Heading1"/>
        <w:jc w:val="left"/>
      </w:pPr>
      <w:r>
        <w:rPr>
          <w:b/>
        </w:rPr>
        <w:t>Service – AI Generative Search Optimisation</w:t>
      </w:r>
    </w:p>
    <w:p/>
    <w:p>
      <w:r>
        <w:rPr>
          <w:b/>
        </w:rPr>
        <w:t>AI &amp; Generative Search Optimisation for Professionals</w:t>
      </w:r>
    </w:p>
    <w:p/>
    <w:p>
      <w:r>
        <w:t>This service positions your practice or firm at the forefront of AI search results when potential clients ask questions about your specialist field. It is designed for businesses in regulated industries seeking to dominate the new landscape of AI-powered search.</w:t>
      </w:r>
    </w:p>
    <w:p/>
    <w:p>
      <w:r>
        <w:rPr>
          <w:b/>
        </w:rPr>
        <w:t>Key Benefits</w:t>
      </w:r>
    </w:p>
    <w:p/>
    <w:p>
      <w:pPr>
        <w:pStyle w:val="ListBullet"/>
      </w:pPr>
      <w:r>
        <w:t>AI systems recommend your business in relevant search responses</w:t>
      </w:r>
    </w:p>
    <w:p>
      <w:pPr>
        <w:pStyle w:val="ListBullet"/>
      </w:pPr>
      <w:r>
        <w:t>Voice search optimisation captures the growing mobile search trend</w:t>
      </w:r>
    </w:p>
    <w:p>
      <w:pPr>
        <w:pStyle w:val="ListBullet"/>
      </w:pPr>
      <w:r>
        <w:t>Question-based content targets the actual queries your best clients are asking</w:t>
      </w:r>
    </w:p>
    <w:p>
      <w:pPr>
        <w:pStyle w:val="ListBullet"/>
      </w:pPr>
      <w:r>
        <w:t>Regulatory compliance is maintained throughout all AI optimisation</w:t>
      </w:r>
    </w:p>
    <w:p/>
    <w:p>
      <w:r>
        <w:rPr>
          <w:b/>
        </w:rPr>
        <w:t>Perfect for</w:t>
      </w:r>
      <w:r>
        <w:t xml:space="preserve"> Medical practices, legal firms, financial advisers, consultants, and any business where trust, authority, and compliance are paramount.</w:t>
      </w:r>
    </w:p>
    <w:p/>
    <w:p/>
    <w:p>
      <w:pPr>
        <w:jc w:val="center"/>
      </w:pPr>
      <w:r>
        <w:t>__________________________________________________</w:t>
      </w:r>
    </w:p>
    <w:p/>
    <w:p/>
    <w:p>
      <w:r>
        <w:rPr>
          <w:b/>
        </w:rPr>
        <w:t>The New AI Revolution in Client Acquisition</w:t>
      </w:r>
    </w:p>
    <w:p/>
    <w:p>
      <w:r>
        <w:t>Your potential clients are already using AI to find expert help. The only question is whether they are finding you.</w:t>
      </w:r>
    </w:p>
    <w:p/>
    <w:p>
      <w:r>
        <w:t>When someone asks ChatGPT, Gemini, Perplexity or any AI Chatbot questions about a specific legal issue or uses voice search to find a local specialist, is your firm part of the conversation? Most are not, which creates an enormous opportunity.</w:t>
      </w:r>
    </w:p>
    <w:p/>
    <w:p>
      <w:r>
        <w:t>AI search is different from traditional Google search. Instead of showing a list of links, AI systems provide direct answers and recommendations. If your business is not optimised for AI understanding, you become invisible in these critical responses.</w:t>
      </w:r>
    </w:p>
    <w:p/>
    <w:p>
      <w:r>
        <w:t>The challenge for all professional practices is that this optimisation must respect strict industry regulations. We have developed specific strategies that achieve both.</w:t>
      </w:r>
    </w:p>
    <w:p/>
    <w:p>
      <w:r>
        <w:rPr>
          <w:b/>
        </w:rPr>
        <w:t>\[Book My Free Consultation\]</w:t>
      </w:r>
    </w:p>
    <w:p/>
    <w:p/>
    <w:p>
      <w:pPr>
        <w:jc w:val="center"/>
      </w:pPr>
      <w:r>
        <w:t>__________________________________________________</w:t>
      </w:r>
    </w:p>
    <w:p/>
    <w:p/>
    <w:p>
      <w:r>
        <w:rPr>
          <w:b/>
        </w:rPr>
        <w:t>A Tailored AI Strategy for Your Profession</w:t>
      </w:r>
    </w:p>
    <w:p/>
    <w:p>
      <w:r>
        <w:t>Effective AI optimisation is not a one-size-fits-all service. The right strategy depends on your industry's specific rules and your clients' search behaviour. Our approach is to build your authority safely and effectively within your professional context.</w:t>
      </w:r>
    </w:p>
    <w:p/>
    <w:p>
      <w:pPr>
        <w:pStyle w:val="ListBullet"/>
      </w:pPr>
      <w:r>
        <w:rPr>
          <w:b/>
        </w:rPr>
        <w:t>For Medical Practices</w:t>
      </w:r>
      <w:r>
        <w:t>, our strategies help you become a trusted healthcare resource while complying with AHPRA's strict advertising rules. We focus on creating educational content that answers the health questions potential patients are asking AI, positioning your practice as the recommended choice without making prohibited therapeutic claims.</w:t>
      </w:r>
    </w:p>
    <w:p>
      <w:pPr>
        <w:pStyle w:val="ListBullet"/>
      </w:pPr>
      <w:r>
        <w:rPr>
          <w:b/>
        </w:rPr>
        <w:t>For Legal Firms</w:t>
      </w:r>
      <w:r>
        <w:t>, we focus on attracting clients actively searching for legal help. We optimise for specific legal-issue searches and practice areas, creating content that positions your firm as an authority while adhering to all Legal Professional Conduct Rules for advertising and client confidentiality.</w:t>
      </w:r>
    </w:p>
    <w:p>
      <w:pPr>
        <w:pStyle w:val="ListBullet"/>
      </w:pPr>
      <w:r>
        <w:rPr>
          <w:b/>
        </w:rPr>
        <w:t>For Consultants and Accountants</w:t>
      </w:r>
      <w:r>
        <w:t>, our strategies build your authority in the B2B market. We focus on optimising for the expert topics and services that your ideal business clients are searching for, establishing your credibility and attracting high-value inquiries.</w:t>
      </w:r>
    </w:p>
    <w:p/>
    <w:p>
      <w:pPr>
        <w:jc w:val="center"/>
      </w:pPr>
      <w:r>
        <w:t>__________________________________________________</w:t>
      </w:r>
    </w:p>
    <w:p/>
    <w:p/>
    <w:p>
      <w:r>
        <w:rPr>
          <w:b/>
        </w:rPr>
        <w:t>Success Story</w:t>
      </w:r>
    </w:p>
    <w:p/>
    <w:p>
      <w:r>
        <w:t>A family law firm we partnered with now features prominently in AI responses related to their area of practice. New clients regularly mention they contacted the firm because AI highlighted its expertise in complex custody matters and its collaborative approach to family disputes.</w:t>
      </w:r>
    </w:p>
    <w:p/>
    <w:p/>
    <w:p>
      <w:pPr>
        <w:jc w:val="center"/>
      </w:pPr>
      <w:r>
        <w:t>__________________________________________________</w:t>
      </w:r>
    </w:p>
    <w:p/>
    <w:p/>
    <w:p>
      <w:r>
        <w:rPr>
          <w:b/>
        </w:rPr>
        <w:t>Our AI Optimisation Process</w:t>
      </w:r>
    </w:p>
    <w:p/>
    <w:p>
      <w:r>
        <w:t>Our systematic approach ensures your practice becomes AI-visible without compromising professional standards.</w:t>
      </w:r>
    </w:p>
    <w:p/>
    <w:p>
      <w:pPr>
        <w:pStyle w:val="ListNumber"/>
      </w:pPr>
      <w:r>
        <w:rPr>
          <w:b/>
        </w:rPr>
        <w:t>AI Audit &amp; Analysis</w:t>
      </w:r>
      <w:r>
        <w:t xml:space="preserve"> We test how AI systems currently respond to queries about your services and analyse the questions your potential clients are asking.</w:t>
      </w:r>
    </w:p>
    <w:p>
      <w:pPr>
        <w:pStyle w:val="ListNumber"/>
      </w:pPr>
      <w:r>
        <w:rPr>
          <w:b/>
        </w:rPr>
        <w:t>Content Optimisation</w:t>
      </w:r>
      <w:r>
        <w:t xml:space="preserve"> We create and restructure your website's content to directly answer these questions, helping AI systems categorise your expertise.</w:t>
      </w:r>
    </w:p>
    <w:p>
      <w:pPr>
        <w:pStyle w:val="ListNumber"/>
      </w:pPr>
      <w:r>
        <w:rPr>
          <w:b/>
        </w:rPr>
        <w:t>Technical Implementation</w:t>
      </w:r>
      <w:r>
        <w:t xml:space="preserve"> We implement the technical framework needed to improve AI discoverability and optimise for voice search queries.</w:t>
      </w:r>
    </w:p>
    <w:p>
      <w:pPr>
        <w:pStyle w:val="ListNumber"/>
      </w:pPr>
      <w:r>
        <w:rPr>
          <w:b/>
        </w:rPr>
        <w:t>Ongoing Improvement</w:t>
      </w:r>
      <w:r>
        <w:t xml:space="preserve"> We monitor your AI search presence and continuously refine your strategy based on performance data.</w:t>
      </w:r>
    </w:p>
    <w:p/>
    <w:p>
      <w:pPr>
        <w:jc w:val="center"/>
      </w:pPr>
      <w:r>
        <w:t>__________________________________________________</w:t>
      </w:r>
    </w:p>
    <w:p/>
    <w:p/>
    <w:p>
      <w:r>
        <w:rPr>
          <w:b/>
        </w:rPr>
        <w:t>Frequently Asked Questions</w:t>
      </w:r>
    </w:p>
    <w:p/>
    <w:p>
      <w:r>
        <w:rPr>
          <w:b/>
        </w:rPr>
        <w:t>What is the difference between AI search and traditional Google search?</w:t>
      </w:r>
    </w:p>
    <w:p/>
    <w:p>
      <w:r>
        <w:t>Think of traditional Google search as a directory that gives you a list of links. You still have to visit the websites to find your answer. AI search acts more like a concierge. It understands the user's question and provides a direct, synthesized answer, often citing the most authoritative source. Our goal is to make you that source.</w:t>
      </w:r>
    </w:p>
    <w:p/>
    <w:p>
      <w:r>
        <w:rPr>
          <w:b/>
        </w:rPr>
        <w:t>How do you ensure AI-optimised content remains compliant with our industry's rules?</w:t>
      </w:r>
    </w:p>
    <w:p/>
    <w:p>
      <w:r>
        <w:t>Compliance is the foundation of our process. We are experts in the specific advertising guidelines for regulated professions, including AHPRA for healthcare and the Legal Professional Conduct Rules for law firms. Every piece of content is structured to be authoritative and helpful without making prohibited claims, ensuring we protect your professional reputation.</w:t>
      </w:r>
    </w:p>
    <w:p/>
    <w:p>
      <w:r>
        <w:rPr>
          <w:b/>
        </w:rPr>
        <w:t>Is using AI for marketing safe for our professional reputation?</w:t>
      </w:r>
    </w:p>
    <w:p/>
    <w:p>
      <w:r>
        <w:t>Yes, when done correctly. Our approach is not about creating fake content. It is about structuring your genuine expertise in a way that AI can understand and trust. By positioning you as the most credible and helpful answer to client questions, we enhance your reputation as a trusted authority in your field.</w:t>
      </w:r>
    </w:p>
    <w:p/>
    <w:p>
      <w:r>
        <w:rPr>
          <w:b/>
        </w:rPr>
        <w:t>My medical practice cannot use testimonials. How does this work with AHPRA's rules?</w:t>
      </w:r>
    </w:p>
    <w:p/>
    <w:p>
      <w:r>
        <w:t>We understand these restrictions completely. Our strategy for medical practices is built around AHPRA's guidelines. We focus on optimising educational content, practice information, and practitioner credentials. This builds authority and attracts patients by demonstrating expertise, not by using prohibited testimonials or making unlawful claims.</w:t>
      </w:r>
    </w:p>
    <w:p/>
    <w:p>
      <w:r>
        <w:rPr>
          <w:b/>
        </w:rPr>
        <w:t>How can this help my law firm stand out in a competitive market?</w:t>
      </w:r>
    </w:p>
    <w:p/>
    <w:p>
      <w:r>
        <w:t>In a competitive market, being seen as the definitive expert is key. AI search prioritises clear, authoritative answers. By optimising your firm's content to answer the specific questions your ideal clients are asking, we help you become the first and most trusted recommendation they see, generating higher-quality inquiries.</w:t>
      </w:r>
    </w:p>
    <w:p/>
    <w:p>
      <w:r>
        <w:rPr>
          <w:b/>
        </w:rPr>
        <w:t>How long does it take to see results from AI optimisation?</w:t>
      </w:r>
    </w:p>
    <w:p/>
    <w:p>
      <w:r>
        <w:t>While technical improvements can be implemented quickly, seeing a measurable impact on AI recommendations and voice search visibility typically takes three to six months. This is a long-term strategy to build sustainable authority that outlasts short-term advertising tactics and positions you as a market leader.</w:t>
      </w:r>
    </w:p>
    <w:p/>
    <w:p/>
    <w:p>
      <w:pPr>
        <w:jc w:val="center"/>
      </w:pPr>
      <w:r>
        <w:t>__________________________________________________</w:t>
      </w:r>
    </w:p>
    <w:p/>
    <w:p/>
    <w:p>
      <w:r>
        <w:rPr>
          <w:b/>
        </w:rPr>
        <w:t>Getting Started with AI Optimisation</w:t>
      </w:r>
    </w:p>
    <w:p/>
    <w:p>
      <w:r>
        <w:t>Do not wait until your competitors discover AI optimisation. Establish your advantage now. The process starts with a free, no-obligation assessment to show you exactly how AI systems currently see your business online.</w:t>
      </w:r>
    </w:p>
    <w:p/>
    <w:p>
      <w:r>
        <w:rPr>
          <w:b/>
        </w:rPr>
        <w:t>\[Book My Free Consultation\]</w:t>
      </w:r>
    </w:p>
    <w:p/>
    <w:p/>
    <w:p/>
    <w:p>
      <w:pPr>
        <w:pStyle w:val="Heading1"/>
        <w:jc w:val="left"/>
      </w:pPr>
      <w:r>
        <w:rPr>
          <w:b/>
        </w:rPr>
        <w:t>Services – Search Advertising</w:t>
      </w:r>
    </w:p>
    <w:p/>
    <w:p>
      <w:r>
        <w:rPr>
          <w:b/>
        </w:rPr>
        <w:t>Generate High-Quality Leads with Compliant Google Ads</w:t>
      </w:r>
    </w:p>
    <w:p/>
    <w:p>
      <w:r>
        <w:t>We create and manage compliant Google Ads campaigns that place your practice directly in front of high-intent clients at the exact moment they are searching for your services. Our approach focuses on maximising your return on investment while eliminating regulatory risk.</w:t>
      </w:r>
    </w:p>
    <w:p/>
    <w:p>
      <w:r>
        <w:rPr>
          <w:b/>
        </w:rPr>
        <w:t>Key Benefits</w:t>
      </w:r>
    </w:p>
    <w:p/>
    <w:p>
      <w:pPr>
        <w:pStyle w:val="ListBullet"/>
      </w:pPr>
      <w:r>
        <w:t>Generate a consistent and predictable stream of high-quality inquiries.</w:t>
      </w:r>
    </w:p>
    <w:p>
      <w:pPr>
        <w:pStyle w:val="ListBullet"/>
      </w:pPr>
      <w:r>
        <w:t>Achieve a measurable return on your advertising spend.</w:t>
      </w:r>
    </w:p>
    <w:p>
      <w:pPr>
        <w:pStyle w:val="ListBullet"/>
      </w:pPr>
      <w:r>
        <w:t>Ensure full compliance with all professional advertising standards (AHPRA, Legal Professional Conduct Rules).</w:t>
      </w:r>
    </w:p>
    <w:p>
      <w:pPr>
        <w:pStyle w:val="ListBullet"/>
      </w:pPr>
      <w:r>
        <w:t>Gain immediate visibility for your most important services.</w:t>
      </w:r>
    </w:p>
    <w:p/>
    <w:p>
      <w:r>
        <w:rPr>
          <w:b/>
        </w:rPr>
        <w:t>Perfect for:</w:t>
      </w:r>
      <w:r>
        <w:t xml:space="preserve"> Specialist firms, medical practices, and legal professionals who need a reliable source of new clients without compromising their professional integrity.</w:t>
      </w:r>
    </w:p>
    <w:p/>
    <w:p/>
    <w:p>
      <w:pPr>
        <w:jc w:val="center"/>
      </w:pPr>
      <w:r>
        <w:t>__________________________________________________</w:t>
      </w:r>
    </w:p>
    <w:p/>
    <w:p/>
    <w:p>
      <w:r>
        <w:rPr>
          <w:b/>
        </w:rPr>
        <w:t>The Challenge of Professional Paid Search</w:t>
      </w:r>
    </w:p>
    <w:p/>
    <w:p>
      <w:r>
        <w:t>Running Google Ads in a regulated industry is a high-stakes activity. Many firms spend significant budgets only to attract irrelevant clicks and low-quality leads. Worse, a poorly written ad can be disapproved by Google or, more seriously, breach your industry's strict advertising guidelines, putting your reputation at risk.</w:t>
      </w:r>
    </w:p>
    <w:p/>
    <w:p>
      <w:r>
        <w:t>Without specialist knowledge, it is easy to waste money and miss opportunities. You need a strategic approach that understands both the complexities of Google Ads and the nuances of your professional obligations.</w:t>
      </w:r>
    </w:p>
    <w:p/>
    <w:p/>
    <w:p>
      <w:pPr>
        <w:jc w:val="center"/>
      </w:pPr>
      <w:r>
        <w:t>__________________________________________________</w:t>
      </w:r>
    </w:p>
    <w:p/>
    <w:p/>
    <w:p>
      <w:r>
        <w:rPr>
          <w:b/>
        </w:rPr>
        <w:t>Our Approach ROI-Focused, Compliance-Driven Campaigns</w:t>
      </w:r>
    </w:p>
    <w:p/>
    <w:p>
      <w:r>
        <w:t>We remove the complexity and the risk. Our Google Ads management is a fusion of data-driven marketing and deep regulatory expertise. We focus obsessively on your cost-per-acquisition and the quality of the leads we generate, ensuring every dollar of your budget is invested strategically. We build campaigns designed for one purpose: to deliver high-value clients to your door, safely and predictably.</w:t>
      </w:r>
    </w:p>
    <w:p/>
    <w:p>
      <w:r>
        <w:rPr>
          <w:b/>
        </w:rPr>
        <w:t>\[Book My Free Consultation\]</w:t>
      </w:r>
    </w:p>
    <w:p/>
    <w:p/>
    <w:p>
      <w:pPr>
        <w:jc w:val="center"/>
      </w:pPr>
      <w:r>
        <w:t>__________________________________________________</w:t>
      </w:r>
    </w:p>
    <w:p/>
    <w:p/>
    <w:p>
      <w:r>
        <w:rPr>
          <w:b/>
        </w:rPr>
        <w:t>The Benefits of Our Specialist Approach</w:t>
      </w:r>
    </w:p>
    <w:p/>
    <w:p>
      <w:r>
        <w:t>Choosing a specialist for your Google Ads provides distinct advantages that generic agencies cannot offer. Our focus is on delivering strategic value that impacts your bottom line and protects your good name.</w:t>
      </w:r>
    </w:p>
    <w:p/>
    <w:p>
      <w:pPr>
        <w:pStyle w:val="ListBullet"/>
      </w:pPr>
      <w:r>
        <w:rPr>
          <w:b/>
        </w:rPr>
        <w:t>Maximise Your Return on Investment</w:t>
      </w:r>
      <w:r>
        <w:t xml:space="preserve"> We eliminate wasted budget by focusing only on high-intent keywords and audiences that deliver high-value clients. Our deep industry knowledge means we do not need to spend your money on "testing" what works. We build campaigns based on proven, data-driven strategies for your profession.</w:t>
      </w:r>
    </w:p>
    <w:p>
      <w:pPr>
        <w:pStyle w:val="ListBullet"/>
      </w:pPr>
      <w:r>
        <w:rPr>
          <w:b/>
        </w:rPr>
        <w:t>Protect Your Professional Reputation</w:t>
      </w:r>
      <w:r>
        <w:t xml:space="preserve"> Every ad we create is designed to enhance your brand's authority. We ensure your campaigns are professional, tasteful, and strictly compliant, so you can be confident that your advertising is building your reputation, not damaging it.</w:t>
      </w:r>
    </w:p>
    <w:p>
      <w:pPr>
        <w:pStyle w:val="ListBullet"/>
      </w:pPr>
      <w:r>
        <w:rPr>
          <w:b/>
        </w:rPr>
        <w:t>Attract a Higher Calibre of Client</w:t>
      </w:r>
      <w:r>
        <w:t xml:space="preserve"> Our sophisticated targeting and messaging are designed to attract clients who understand the value of your expertise. We bypass the price-shoppers and connect you with individuals and businesses who are actively seeking a true professional.</w:t>
      </w:r>
    </w:p>
    <w:p/>
    <w:p/>
    <w:p/>
    <w:p/>
    <w:p>
      <w:pPr>
        <w:jc w:val="center"/>
      </w:pPr>
      <w:r>
        <w:t>__________________________________________________</w:t>
      </w:r>
    </w:p>
    <w:p/>
    <w:p/>
    <w:p>
      <w:r>
        <w:rPr>
          <w:b/>
        </w:rPr>
        <w:t>A Tailored Campaign Strategy for Your Profession</w:t>
      </w:r>
    </w:p>
    <w:p/>
    <w:p>
      <w:r>
        <w:t>Generic campaigns do not work in your world. We build custom Google Ads strategies that are precisely tailored to the rules and client behaviour of your specific industry.</w:t>
      </w:r>
    </w:p>
    <w:p/>
    <w:p>
      <w:pPr>
        <w:pStyle w:val="ListBullet"/>
      </w:pPr>
      <w:r>
        <w:rPr>
          <w:b/>
        </w:rPr>
        <w:t>For Medical Practices</w:t>
      </w:r>
      <w:r>
        <w:t>, campaigns target patients actively searching for healthcare services while maintaining strict AHPRA advertising compliance. We focus on condition-specific and local searches, writing ad copy that attracts patients without making prohibited therapeutic claims.</w:t>
      </w:r>
    </w:p>
    <w:p>
      <w:pPr>
        <w:pStyle w:val="ListBullet"/>
      </w:pPr>
      <w:r>
        <w:rPr>
          <w:b/>
        </w:rPr>
        <w:t>For Legal Firms</w:t>
      </w:r>
      <w:r>
        <w:t>, campaigns are designed to capture urgent legal needs while adhering to professional conduct advertising requirements. We target clients searching for specific legal advice and representation, using compliant ad copy that attracts inquiries without inappropriate solicitation.</w:t>
      </w:r>
    </w:p>
    <w:p>
      <w:pPr>
        <w:pStyle w:val="ListBullet"/>
      </w:pPr>
      <w:r>
        <w:rPr>
          <w:b/>
        </w:rPr>
        <w:t>For Consultants and Accountants</w:t>
      </w:r>
      <w:r>
        <w:t>, our strategies focus on attracting high-value B2B clients. We target niche, service-specific keywords and create campaigns that position your firm as the expert solution for businesses actively seeking your help.</w:t>
      </w:r>
    </w:p>
    <w:p/>
    <w:p>
      <w:pPr>
        <w:jc w:val="center"/>
      </w:pPr>
      <w:r>
        <w:t>__________________________________________________</w:t>
      </w:r>
    </w:p>
    <w:p/>
    <w:p/>
    <w:p>
      <w:r>
        <w:rPr>
          <w:b/>
        </w:rPr>
        <w:t>Our Google Ads Process</w:t>
      </w:r>
    </w:p>
    <w:p/>
    <w:p>
      <w:r>
        <w:t>Our structured process is designed to deliver measurable results quickly and efficiently.</w:t>
      </w:r>
    </w:p>
    <w:p/>
    <w:p>
      <w:pPr>
        <w:pStyle w:val="ListNumber"/>
      </w:pPr>
      <w:r>
        <w:rPr>
          <w:b/>
        </w:rPr>
        <w:t>Strategy &amp; Campaign Build</w:t>
      </w:r>
      <w:r>
        <w:t xml:space="preserve"> We begin with comprehensive research, including keyword research, competitor analysis, and a campaign architecture designed for lead generation. We create high-converting landing pages and compliant ad copy, establishing a robust tracking system to measure outcomes.</w:t>
      </w:r>
    </w:p>
    <w:p>
      <w:pPr>
        <w:pStyle w:val="ListNumber"/>
      </w:pPr>
      <w:r>
        <w:rPr>
          <w:b/>
        </w:rPr>
        <w:t>Launch &amp; Optimisation</w:t>
      </w:r>
      <w:r>
        <w:t xml:space="preserve"> We launch your campaigns with sophisticated bid management and audience targeting. We implement negative keyword strategies to eliminate irrelevant traffic and continuously optimise for performance from day one.</w:t>
      </w:r>
    </w:p>
    <w:p>
      <w:pPr>
        <w:pStyle w:val="ListNumber"/>
      </w:pPr>
      <w:r>
        <w:rPr>
          <w:b/>
        </w:rPr>
        <w:t>Performance Management &amp; Scaling (Ongoing)</w:t>
      </w:r>
      <w:r>
        <w:t xml:space="preserve"> We provide continuous campaign monitoring, bid optimisation, and performance analysis. This includes ongoing compliance checks and scaling your budget based on lead quality and your practice's growth objectives, all detailed in clear monthly ROI reports.</w:t>
      </w:r>
    </w:p>
    <w:p/>
    <w:p>
      <w:pPr>
        <w:jc w:val="center"/>
      </w:pPr>
      <w:r>
        <w:t>__________________________________________________</w:t>
      </w:r>
    </w:p>
    <w:p/>
    <w:p/>
    <w:p>
      <w:r>
        <w:rPr>
          <w:b/>
        </w:rPr>
        <w:t>Frequently Asked Questions</w:t>
      </w:r>
    </w:p>
    <w:p/>
    <w:p>
      <w:r>
        <w:rPr>
          <w:b/>
        </w:rPr>
        <w:t>What is the difference between SEO and Google Ads?</w:t>
      </w:r>
    </w:p>
    <w:p/>
    <w:p>
      <w:r>
        <w:t>Google Ads (offers immediate visibility by paying for placement at the top of search results. SEO is a long-term strategy to earn organic, unpaid visibility by building your website's authority over time. They are most powerful when used together.</w:t>
      </w:r>
    </w:p>
    <w:p/>
    <w:p>
      <w:r>
        <w:rPr>
          <w:b/>
        </w:rPr>
        <w:t>What kind of budget do I need to get started?</w:t>
      </w:r>
    </w:p>
    <w:p/>
    <w:p>
      <w:r>
        <w:t>The ideal budget depends on your industry, location, and goals. We work with you to establish a budget that allows for effective testing and is designed to generate a positive return on investment. We focus on maximising the value of every dollar spent.</w:t>
      </w:r>
    </w:p>
    <w:p/>
    <w:p>
      <w:r>
        <w:rPr>
          <w:b/>
        </w:rPr>
        <w:t>How do you ensure my ads are compliant with my industry's rules?</w:t>
      </w:r>
    </w:p>
    <w:p/>
    <w:p>
      <w:r>
        <w:t>This is central to our service. Our team is trained in AHPRA and Legal Professional Conduct Rules for advertising. Every ad and landing page goes through a multi-stage compliance review process before launch to ensure it meets all professional standards.</w:t>
      </w:r>
    </w:p>
    <w:p/>
    <w:p>
      <w:r>
        <w:rPr>
          <w:b/>
        </w:rPr>
        <w:t>How quickly can I expect to see leads?</w:t>
      </w:r>
    </w:p>
    <w:p/>
    <w:p>
      <w:r>
        <w:t>While every market is different, well-structured Google Ads campaigns can begin generating qualified enquiries within the first month. Our process is designed to achieve this immediate impact while we work on optimising for long-term, sustainable growth.</w:t>
      </w:r>
    </w:p>
    <w:p/>
    <w:p>
      <w:r>
        <w:rPr>
          <w:b/>
        </w:rPr>
        <w:t>Will Google Ads make my practice look desperate or "salesy"?</w:t>
      </w:r>
    </w:p>
    <w:p/>
    <w:p>
      <w:r>
        <w:t>No. Our approach is the opposite. We design campaigns that are professional, educational, and tasteful. The goal is to position you as a helpful authority and a valuable resource, which enhances your brand's prestige rather than cheapening it.</w:t>
      </w:r>
    </w:p>
    <w:p/>
    <w:p>
      <w:r>
        <w:rPr>
          <w:b/>
        </w:rPr>
        <w:t>How do you handle audience targeting and data privacy?</w:t>
      </w:r>
    </w:p>
    <w:p/>
    <w:p>
      <w:r>
        <w:t>We adhere strictly to Australia's Privacy Act and the ethical guidelines of each platform. Our targeting focuses on user intent demonstrated through search keywords, professional demographics, and legitimate interests, never on sensitive personal health or legal information.</w:t>
      </w:r>
    </w:p>
    <w:p/>
    <w:p>
      <w:r>
        <w:rPr>
          <w:b/>
        </w:rPr>
        <w:t>How do you decide where my budget is best spent?</w:t>
      </w:r>
    </w:p>
    <w:p/>
    <w:p>
      <w:r>
        <w:t>Our strategy is entirely data-driven. We allocate your budget to the campaigns and keywords that are proven to generate the highest quality inquiries at the most efficient cost. This is continuously monitored and adjusted to maximise your return on investment.</w:t>
      </w:r>
    </w:p>
    <w:p/>
    <w:p/>
    <w:p/>
    <w:p/>
    <w:p>
      <w:pPr>
        <w:jc w:val="center"/>
      </w:pPr>
      <w:r>
        <w:t>__________________________________________________</w:t>
      </w:r>
    </w:p>
    <w:p/>
    <w:p/>
    <w:p>
      <w:r>
        <w:rPr>
          <w:b/>
        </w:rPr>
        <w:t>Start Generating Qualified Leads Today</w:t>
      </w:r>
    </w:p>
    <w:p/>
    <w:p>
      <w:r>
        <w:t>Ready to capture high-intent clients and drive immediate practice growth? It starts with a conversation about your goals.</w:t>
      </w:r>
    </w:p>
    <w:p/>
    <w:p>
      <w:r>
        <w:rPr>
          <w:b/>
        </w:rPr>
        <w:t>\[Book My Free Consultation\]</w:t>
      </w:r>
    </w:p>
    <w:p/>
    <w:p/>
    <w:p/>
    <w:p>
      <w:pPr>
        <w:pStyle w:val="Heading1"/>
        <w:jc w:val="left"/>
      </w:pPr>
      <w:r>
        <w:rPr>
          <w:b/>
        </w:rPr>
        <w:t>Services – Content Marketing</w:t>
      </w:r>
    </w:p>
    <w:p/>
    <w:p>
      <w:r>
        <w:rPr>
          <w:b/>
        </w:rPr>
        <w:t>H1 Content That Builds Authority and Attracts Your Ideal Client</w:t>
      </w:r>
    </w:p>
    <w:p/>
    <w:p>
      <w:r>
        <w:t>Our Content Marketing service establishes your practice as the trusted authority in your field. We create high-quality, educational content that attracts your ideal clients and is fully compliant with your industry's rules, turning your expertise into a powerful marketing asset.</w:t>
      </w:r>
    </w:p>
    <w:p/>
    <w:p>
      <w:r>
        <w:rPr>
          <w:b/>
        </w:rPr>
        <w:t>Key Benefits</w:t>
      </w:r>
    </w:p>
    <w:p/>
    <w:p>
      <w:pPr>
        <w:pStyle w:val="ListBullet"/>
      </w:pPr>
      <w:r>
        <w:t>Become the go-to expert and thought leader in your specialty.</w:t>
      </w:r>
    </w:p>
    <w:p>
      <w:pPr>
        <w:pStyle w:val="ListBullet"/>
      </w:pPr>
      <w:r>
        <w:t>Attract a consistent stream of higher-quality patient and client inquiries.</w:t>
      </w:r>
    </w:p>
    <w:p>
      <w:pPr>
        <w:pStyle w:val="ListBullet"/>
      </w:pPr>
      <w:r>
        <w:t>Improve your organic search rankings on Google.</w:t>
      </w:r>
    </w:p>
    <w:p>
      <w:pPr>
        <w:pStyle w:val="ListBullet"/>
      </w:pPr>
      <w:r>
        <w:t>Build a sustainable marketing asset that delivers value for years.</w:t>
      </w:r>
    </w:p>
    <w:p/>
    <w:p>
      <w:r>
        <w:rPr>
          <w:b/>
        </w:rPr>
        <w:t>Perfect for:</w:t>
      </w:r>
      <w:r>
        <w:t xml:space="preserve"> Specialist firms, medical practices, and legal professionals who want to build long-term credibility and generate leads through thought leadership.</w:t>
      </w:r>
    </w:p>
    <w:p/>
    <w:p/>
    <w:p>
      <w:pPr>
        <w:jc w:val="center"/>
      </w:pPr>
      <w:r>
        <w:t>__________________________________________________</w:t>
      </w:r>
    </w:p>
    <w:p/>
    <w:p/>
    <w:p>
      <w:r>
        <w:rPr>
          <w:b/>
        </w:rPr>
        <w:t>The Expert's Dilemma You Have the Knowledge, But Not the Time</w:t>
      </w:r>
    </w:p>
    <w:p/>
    <w:p>
      <w:r>
        <w:t>You are an expert in your field, but your potential clients may not know it. You see competitors publishing articles and gaining a reputation as thought leaders, but you simply do not have the hours to dedicate to writing.</w:t>
      </w:r>
    </w:p>
    <w:p/>
    <w:p>
      <w:r>
        <w:t>Furthermore, in a regulated profession, every piece of content carries a compliance risk. You worry that a well-intentioned blog post could be misinterpreted or accidentally breach AHPRA or Legal Professional Conduct rules. As a result, your valuable expertise remains locked away, not working to grow your practice.</w:t>
      </w:r>
    </w:p>
    <w:p/>
    <w:p/>
    <w:p>
      <w:pPr>
        <w:jc w:val="center"/>
      </w:pPr>
      <w:r>
        <w:t>__________________________________________________</w:t>
      </w:r>
    </w:p>
    <w:p/>
    <w:p/>
    <w:p>
      <w:r>
        <w:rPr>
          <w:b/>
        </w:rPr>
        <w:t>Our Approach We Become Your Content Engine</w:t>
      </w:r>
    </w:p>
    <w:p/>
    <w:p>
      <w:r>
        <w:t>We unlock your expertise and turn it into a powerful, compliant marketing engine. Our role is to act as your strategic content partner, translating your deep knowledge into articles, guides, and resources that build trust and attract your ideal client. We handle the entire process, from strategy and writing to distribution, allowing you to focus on what you do best.</w:t>
      </w:r>
    </w:p>
    <w:p/>
    <w:p>
      <w:r>
        <w:rPr>
          <w:b/>
        </w:rPr>
        <w:t>\[Book My Free Consultation\]</w:t>
      </w:r>
    </w:p>
    <w:p/>
    <w:p/>
    <w:p/>
    <w:p/>
    <w:p>
      <w:pPr>
        <w:jc w:val="center"/>
      </w:pPr>
      <w:r>
        <w:t>__________________________________________________</w:t>
      </w:r>
    </w:p>
    <w:p/>
    <w:p/>
    <w:p/>
    <w:p/>
    <w:p>
      <w:r>
        <w:rPr>
          <w:b/>
        </w:rPr>
        <w:t>The Benefits of Our Specialist Approach</w:t>
      </w:r>
    </w:p>
    <w:p/>
    <w:p>
      <w:r>
        <w:t>Strategic content marketing is one of the most powerful long-term investments a professional practice can make. Our specialist approach ensures you get the maximum return on that investment.</w:t>
      </w:r>
    </w:p>
    <w:p/>
    <w:p>
      <w:pPr>
        <w:pStyle w:val="ListBullet"/>
      </w:pPr>
      <w:r>
        <w:rPr>
          <w:b/>
        </w:rPr>
        <w:t>Build a Lasting Marketing Asset</w:t>
      </w:r>
      <w:r>
        <w:t xml:space="preserve"> Unlike advertising, which stops when you stop paying, content is a permanent asset. An authoritative article can attract clients and build your reputation for years, delivering a compound return on the initial investment through organic search and referral traffic.</w:t>
      </w:r>
    </w:p>
    <w:p>
      <w:pPr>
        <w:pStyle w:val="ListBullet"/>
      </w:pPr>
      <w:r>
        <w:rPr>
          <w:b/>
        </w:rPr>
        <w:t>Become the Recognised Authority</w:t>
      </w:r>
      <w:r>
        <w:t xml:space="preserve"> Consistently publishing high-quality, educational content is the most effective way to become the go-to expert in your field. This thought leadership not only attracts clients directly but also generates opportunities for speaking engagements and media mentions.</w:t>
      </w:r>
    </w:p>
    <w:p>
      <w:pPr>
        <w:pStyle w:val="ListBullet"/>
      </w:pPr>
      <w:r>
        <w:rPr>
          <w:b/>
        </w:rPr>
        <w:t>Improve Client Education and Trust</w:t>
      </w:r>
      <w:r>
        <w:t xml:space="preserve"> Educational content builds trust before a potential client even contacts you. It answers their initial questions and demonstrates your expertise, meaning that when they do reach out, they are better informed and more confident in their decision to work with you.</w:t>
      </w:r>
    </w:p>
    <w:p/>
    <w:p/>
    <w:p/>
    <w:p/>
    <w:p>
      <w:pPr>
        <w:jc w:val="center"/>
      </w:pPr>
      <w:r>
        <w:t>__________________________________________________</w:t>
      </w:r>
    </w:p>
    <w:p/>
    <w:p/>
    <w:p>
      <w:r>
        <w:rPr>
          <w:b/>
        </w:rPr>
        <w:t>A Tailored Content Strategy for Your Profession</w:t>
      </w:r>
    </w:p>
    <w:p/>
    <w:p>
      <w:r>
        <w:t>Effective content marketing is not about volume; it is about providing real value within strict professional boundaries. We develop custom content strategies for your specific industry.</w:t>
      </w:r>
    </w:p>
    <w:p/>
    <w:p>
      <w:pPr>
        <w:pStyle w:val="ListBullet"/>
      </w:pPr>
      <w:r>
        <w:rPr>
          <w:b/>
        </w:rPr>
        <w:t>For Medical Practices</w:t>
      </w:r>
      <w:r>
        <w:t>, content focuses on patient education while adhering to AHPRA's strict advertising guidelines. We create articles and resources that answer common patient questions and explain treatment options, building trust without making prohibited health claims.</w:t>
      </w:r>
    </w:p>
    <w:p>
      <w:pPr>
        <w:pStyle w:val="ListBullet"/>
      </w:pPr>
      <w:r>
        <w:rPr>
          <w:b/>
        </w:rPr>
        <w:t>For Legal Firms</w:t>
      </w:r>
      <w:r>
        <w:t>, we demonstrate legal expertise through educational content that helps potential clients understand complex processes. We create articles and commentary that showcase knowledge and build authority while adhering to all professional conduct requirements.</w:t>
      </w:r>
    </w:p>
    <w:p>
      <w:pPr>
        <w:pStyle w:val="ListBullet"/>
      </w:pPr>
      <w:r>
        <w:rPr>
          <w:b/>
        </w:rPr>
        <w:t>For Consultants and Accountants</w:t>
      </w:r>
      <w:r>
        <w:t>, our content strategies are designed to establish you as a B2B thought leader. We create industry reports, whitepapers, and expert analysis that attract and nurture high-value corporate clients.</w:t>
      </w:r>
    </w:p>
    <w:p/>
    <w:p>
      <w:pPr>
        <w:jc w:val="center"/>
      </w:pPr>
      <w:r>
        <w:t>__________________________________________________</w:t>
      </w:r>
    </w:p>
    <w:p/>
    <w:p/>
    <w:p>
      <w:r>
        <w:rPr>
          <w:b/>
        </w:rPr>
        <w:t>Our Content Marketing Process</w:t>
      </w:r>
    </w:p>
    <w:p/>
    <w:p>
      <w:r>
        <w:t>Our structured process ensures your content is strategic, compliant, and delivers measurable results.</w:t>
      </w:r>
    </w:p>
    <w:p/>
    <w:p>
      <w:pPr>
        <w:pStyle w:val="ListNumber"/>
      </w:pPr>
      <w:r>
        <w:rPr>
          <w:b/>
        </w:rPr>
        <w:t>Content Strategy &amp; Planning</w:t>
      </w:r>
      <w:r>
        <w:t xml:space="preserve"> We begin with a deep analysis of your audience to identify the key questions your clients are asking. We then develop a content calendar that aligns with your growth goals and is designed to build topical authority over time.</w:t>
      </w:r>
    </w:p>
    <w:p>
      <w:pPr>
        <w:pStyle w:val="ListNumber"/>
      </w:pPr>
      <w:r>
        <w:rPr>
          <w:b/>
        </w:rPr>
        <w:t>Compliant Content Creation</w:t>
      </w:r>
      <w:r>
        <w:t xml:space="preserve"> Our team of specialist writers creates educational, high-value content that demonstrates your expertise. Every piece undergoes a strict compliance review to ensure it meets your industry's professional standards before you see it.</w:t>
      </w:r>
    </w:p>
    <w:p>
      <w:pPr>
        <w:pStyle w:val="ListNumber"/>
      </w:pPr>
      <w:r>
        <w:rPr>
          <w:b/>
        </w:rPr>
        <w:t>Distribution &amp; Performance Analysis</w:t>
      </w:r>
      <w:r>
        <w:t xml:space="preserve"> Once you approve the content, we manage its distribution across your website, social media, and other channels. We provide ongoing analysis and clear reports on how your content is performing and contributing to your practice's growth.</w:t>
      </w:r>
    </w:p>
    <w:p/>
    <w:p>
      <w:pPr>
        <w:jc w:val="center"/>
      </w:pPr>
      <w:r>
        <w:t>__________________________________________________</w:t>
      </w:r>
    </w:p>
    <w:p/>
    <w:p/>
    <w:p>
      <w:r>
        <w:rPr>
          <w:b/>
        </w:rPr>
        <w:t>Frequently Asked Questions</w:t>
      </w:r>
    </w:p>
    <w:p/>
    <w:p>
      <w:r>
        <w:rPr>
          <w:b/>
        </w:rPr>
        <w:t>How much of my own time is required for this?</w:t>
      </w:r>
    </w:p>
    <w:p/>
    <w:p>
      <w:r>
        <w:t>Our service is designed to be highly efficient for you. We require your expert input during the initial strategy phase and for final approval of content, but we handle all the time-consuming aspects of research, writing, and distribution.</w:t>
      </w:r>
    </w:p>
    <w:p/>
    <w:p>
      <w:r>
        <w:rPr>
          <w:b/>
        </w:rPr>
        <w:t>How does content marketing help with SEO?</w:t>
      </w:r>
    </w:p>
    <w:p/>
    <w:p>
      <w:r>
        <w:t>High-quality, relevant content is the foundation of modern SEO. By consistently publishing content that answers the questions your clients are searching for, you signal your expertise to Google, which can significantly improve your search engine rankings over time.</w:t>
      </w:r>
    </w:p>
    <w:p/>
    <w:p>
      <w:r>
        <w:rPr>
          <w:b/>
        </w:rPr>
        <w:t>How do you ensure the content is accurate and compliant?</w:t>
      </w:r>
    </w:p>
    <w:p/>
    <w:p>
      <w:r>
        <w:t>Our writers are skilled in researching complex topics, and we collaborate with you to ensure technical accuracy. Crucially, our process includes a multi-stage compliance review to ensure every piece of content adheres to the specific advertising and conduct rules of your profession.</w:t>
      </w:r>
    </w:p>
    <w:p/>
    <w:p>
      <w:r>
        <w:rPr>
          <w:b/>
        </w:rPr>
        <w:t>Will you write the content, or do I have to provide the ideas?</w:t>
      </w:r>
    </w:p>
    <w:p/>
    <w:p>
      <w:r>
        <w:t>We do both. We work with you to understand your core areas of expertise and then proactively research topics and generate ideas for your approval. Our team then handles all the writing and production.</w:t>
      </w:r>
    </w:p>
    <w:p/>
    <w:p>
      <w:r>
        <w:rPr>
          <w:b/>
        </w:rPr>
        <w:t>How do you capture my unique voice and expertise?</w:t>
      </w:r>
    </w:p>
    <w:p/>
    <w:p>
      <w:r>
        <w:t>Our process begins with in-depth interviews to understand your perspective, tone, and core message. We see ourselves as translators of your expertise. You provide the specialist knowledge, and we craft it into clear, compelling content, which you always have the final say on.</w:t>
      </w:r>
    </w:p>
    <w:p/>
    <w:p>
      <w:r>
        <w:rPr>
          <w:b/>
        </w:rPr>
        <w:t>Is this a one-time project or an ongoing commitment?</w:t>
      </w:r>
    </w:p>
    <w:p/>
    <w:p>
      <w:r>
        <w:t>While a single piece of content has value, the true authority-building benefits of content marketing come from a consistent, ongoing strategy. We see it as a long-term asset-building process that delivers compounding returns over time.</w:t>
      </w:r>
    </w:p>
    <w:p/>
    <w:p>
      <w:r>
        <w:rPr>
          <w:b/>
        </w:rPr>
        <w:t>Can the content you create be used for other things?</w:t>
      </w:r>
    </w:p>
    <w:p/>
    <w:p>
      <w:r>
        <w:t>Absolutely. We encourage it. A key part of our strategy is repurposing. A pillar article can be turned into a series of social media posts, key points for an email newsletter, a video script, or a downloadable guide, maximising the return on every piece we create.</w:t>
      </w:r>
    </w:p>
    <w:p/>
    <w:p/>
    <w:p/>
    <w:p/>
    <w:p>
      <w:pPr>
        <w:jc w:val="center"/>
      </w:pPr>
      <w:r>
        <w:t>__________________________________________________</w:t>
      </w:r>
    </w:p>
    <w:p/>
    <w:p/>
    <w:p>
      <w:r>
        <w:rPr>
          <w:b/>
        </w:rPr>
        <w:t>Start Building Your Authority Today</w:t>
      </w:r>
    </w:p>
    <w:p/>
    <w:p>
      <w:r>
        <w:t>Ready to be recognised as the leading expert in your field? It starts with a conversation about your content goals.</w:t>
      </w:r>
    </w:p>
    <w:p/>
    <w:p>
      <w:r>
        <w:rPr>
          <w:b/>
        </w:rPr>
        <w:t>\[Book My Free Consultation\]</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