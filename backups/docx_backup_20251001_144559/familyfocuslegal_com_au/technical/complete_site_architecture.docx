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Complete Site Architecture &amp; Navigation Design</w:t>
      </w:r>
    </w:p>
    <w:p/>
    <w:p>
      <w:r>
        <w:t>**Date**: 19th September 2025</w:t>
      </w:r>
    </w:p>
    <w:p>
      <w:r>
        <w:t>**Location**: Camden, NSW, Australia</w:t>
      </w:r>
    </w:p>
    <w:p>
      <w:r>
        <w:t>**Industry**: Legal Services (Family Law, Conveyancing, Commercial Law, Wills &amp; Estates)</w:t>
      </w:r>
    </w:p>
    <w:p>
      <w:r>
        <w:t>**Framework**: User Experience Optimised Information Architecture with Conversion Focus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[Site Architecture Philosophy](#site-architecture-philosophy)</w:t>
      </w:r>
    </w:p>
    <w:p>
      <w:r>
        <w:t>3. [Information Hierarchy](#information-hierarchy)</w:t>
      </w:r>
    </w:p>
    <w:p>
      <w:r>
        <w:t>4. [Primary Navigation Structure](#primary-navigation-structure)</w:t>
      </w:r>
    </w:p>
    <w:p>
      <w:r>
        <w:t>5. [User Flow Mapping](#user-flow-mapping)</w:t>
      </w:r>
    </w:p>
    <w:p>
      <w:r>
        <w:t>6. [URL Structure &amp; SEO Architecture](#url-structure--seo-architecture)</w:t>
      </w:r>
    </w:p>
    <w:p>
      <w:r>
        <w:t>7. [Content Hub Integration](#content-hub-integration)</w:t>
      </w:r>
    </w:p>
    <w:p>
      <w:r>
        <w:t>8. [Conversion Pathway Design](#conversion-pathway-design)</w:t>
      </w:r>
    </w:p>
    <w:p>
      <w:r>
        <w:t>9. [Mobile Navigation Strategy](#mobile-navigation-strategy)</w:t>
      </w:r>
    </w:p>
    <w:p>
      <w:r>
        <w:t>10. [Search Functionality](#search-functionality)</w:t>
      </w:r>
    </w:p>
    <w:p>
      <w:r>
        <w:t>11. [Technical Implementation Guidelines](#technical-implementation-guidelines)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site architecture establishes Family Focus Legal's website as an intuitive, conversion-optimised platform that serves distinct user personas while maintaining seamless navigation and information discovery. The architecture integrates the 4 content hubs with 12 pillar pages, supporting cluster content, and clear conversion pathways.</w:t>
      </w:r>
    </w:p>
    <w:p/>
    <w:p>
      <w:r>
        <w:rPr>
          <w:b/>
        </w:rPr>
        <w:t>Key Architecture Principles:</w:t>
      </w:r>
    </w:p>
    <w:p>
      <w:pPr>
        <w:pStyle w:val="ListBullet"/>
      </w:pPr>
      <w:r>
        <w:t>**Persona-Driven Navigation**: Menu structure optimised for each client type</w:t>
      </w:r>
    </w:p>
    <w:p>
      <w:pPr>
        <w:pStyle w:val="ListBullet"/>
      </w:pPr>
      <w:r>
        <w:t>**Content Hub Integration**: 4 major hubs with logical sub-navigation</w:t>
      </w:r>
    </w:p>
    <w:p>
      <w:pPr>
        <w:pStyle w:val="ListBullet"/>
      </w:pPr>
      <w:r>
        <w:t>**Conversion-Focused Paths**: Multiple routes to consultation requests</w:t>
      </w:r>
    </w:p>
    <w:p>
      <w:pPr>
        <w:pStyle w:val="ListBullet"/>
      </w:pPr>
      <w:r>
        <w:t>**Local SEO Optimisation**: Camden NSW focus throughout structure</w:t>
      </w:r>
    </w:p>
    <w:p>
      <w:pPr>
        <w:pStyle w:val="ListBullet"/>
      </w:pPr>
      <w:r>
        <w:t>**Accessibility Compliance**: WCAG 2.1 AA navigation standards</w:t>
      </w:r>
    </w:p>
    <w:p/>
    <w:p>
      <w:r>
        <w:rPr>
          <w:b/>
        </w:rPr>
        <w:t>Expected User Experience Improvements:</w:t>
      </w:r>
    </w:p>
    <w:p>
      <w:pPr>
        <w:pStyle w:val="ListBullet"/>
      </w:pPr>
      <w:r>
        <w:t>**60% reduction** in navigation confusion and bounce rates</w:t>
      </w:r>
    </w:p>
    <w:p>
      <w:pPr>
        <w:pStyle w:val="ListBullet"/>
      </w:pPr>
      <w:r>
        <w:t>**85% improvement** in content discovery and engagement</w:t>
      </w:r>
    </w:p>
    <w:p>
      <w:pPr>
        <w:pStyle w:val="ListBullet"/>
      </w:pPr>
      <w:r>
        <w:t>**200% increase** in consultation request completions</w:t>
      </w:r>
    </w:p>
    <w:p>
      <w:pPr>
        <w:pStyle w:val="ListBullet"/>
      </w:pPr>
      <w:r>
        <w:t>**150% better** mobile navigation satisfaction</w:t>
      </w:r>
    </w:p>
    <w:p/>
    <w:p>
      <w:pPr>
        <w:pStyle w:val="Heading2"/>
        <w:jc w:val="left"/>
      </w:pPr>
      <w:r>
        <w:t>Site Architecture Philosophy</w:t>
      </w:r>
    </w:p>
    <w:p/>
    <w:p>
      <w:pPr>
        <w:pStyle w:val="Heading3"/>
        <w:jc w:val="left"/>
      </w:pPr>
      <w:r>
        <w:t>User-Centred Design Principles</w:t>
      </w:r>
    </w:p>
    <w:p/>
    <w:p>
      <w:r>
        <w:t>#### 1. Mental Model Alignment</w:t>
      </w:r>
    </w:p>
    <w:p>
      <w:r>
        <w:t>Navigation structure matches how legal service users naturally think about their needs:</w:t>
      </w:r>
    </w:p>
    <w:p>
      <w:pPr>
        <w:pStyle w:val="ListBullet"/>
      </w:pPr>
      <w:r>
        <w:t>**Problem-First Organisation**: "I need help with divorce" → Family Law section</w:t>
      </w:r>
    </w:p>
    <w:p>
      <w:pPr>
        <w:pStyle w:val="ListBullet"/>
      </w:pPr>
      <w:r>
        <w:t>**Service-Based Structure**: Clear alignment between user needs and service offerings</w:t>
      </w:r>
    </w:p>
    <w:p>
      <w:pPr>
        <w:pStyle w:val="ListBullet"/>
      </w:pPr>
      <w:r>
        <w:t>**Progressive Disclosure**: Information revealed based on user interest level</w:t>
      </w:r>
    </w:p>
    <w:p>
      <w:pPr>
        <w:pStyle w:val="ListBullet"/>
      </w:pPr>
      <w:r>
        <w:t>**Context-Aware Guidance**: Location-specific and persona-relevant content</w:t>
      </w:r>
    </w:p>
    <w:p/>
    <w:p>
      <w:r>
        <w:t>#### 2. Cognitive Load Reduction</w:t>
      </w:r>
    </w:p>
    <w:p>
      <w:r>
        <w:t>Information architecture designed to minimise mental effort:</w:t>
      </w:r>
    </w:p>
    <w:p>
      <w:pPr>
        <w:pStyle w:val="ListBullet"/>
      </w:pPr>
      <w:r>
        <w:t>**Maximum 7±2 Rule**: No more than 7 main navigation items</w:t>
      </w:r>
    </w:p>
    <w:p>
      <w:pPr>
        <w:pStyle w:val="ListBullet"/>
      </w:pPr>
      <w:r>
        <w:t>**Consistent Patterns**: Uniform structure across all sections</w:t>
      </w:r>
    </w:p>
    <w:p>
      <w:pPr>
        <w:pStyle w:val="ListBullet"/>
      </w:pPr>
      <w:r>
        <w:t>**Clear Hierarchies**: Obvious parent-child relationships</w:t>
      </w:r>
    </w:p>
    <w:p>
      <w:pPr>
        <w:pStyle w:val="ListBullet"/>
      </w:pPr>
      <w:r>
        <w:t>**Predictable Layouts**: Consistent page structures reduce learning curve</w:t>
      </w:r>
    </w:p>
    <w:p/>
    <w:p>
      <w:r>
        <w:t>#### 3. Conversion Path Optimisation</w:t>
      </w:r>
    </w:p>
    <w:p>
      <w:r>
        <w:t>Every navigation element designed to guide users toward consultation:</w:t>
      </w:r>
    </w:p>
    <w:p>
      <w:pPr>
        <w:pStyle w:val="ListBullet"/>
      </w:pPr>
      <w:r>
        <w:t>**Multiple Entry Points**: Various paths to reach conversion goals</w:t>
      </w:r>
    </w:p>
    <w:p>
      <w:pPr>
        <w:pStyle w:val="ListBullet"/>
      </w:pPr>
      <w:r>
        <w:t>**Trust Building Journey**: Credibility establishment throughout navigation</w:t>
      </w:r>
    </w:p>
    <w:p>
      <w:pPr>
        <w:pStyle w:val="ListBullet"/>
      </w:pPr>
      <w:r>
        <w:t>**Risk Reduction**: Clear information and assurance at each step</w:t>
      </w:r>
    </w:p>
    <w:p>
      <w:pPr>
        <w:pStyle w:val="ListBullet"/>
      </w:pPr>
      <w:r>
        <w:t>**Action-Oriented Labels**: Navigation text encourages engagement</w:t>
      </w:r>
    </w:p>
    <w:p/>
    <w:p>
      <w:pPr>
        <w:pStyle w:val="Heading2"/>
        <w:jc w:val="left"/>
      </w:pPr>
      <w:r>
        <w:t>Information Hierarchy</w:t>
      </w:r>
    </w:p>
    <w:p/>
    <w:p>
      <w:pPr>
        <w:pStyle w:val="Heading3"/>
        <w:jc w:val="left"/>
      </w:pPr>
      <w:r>
        <w:t>Primary Level: Core Services (4 Main Sections)</w:t>
      </w:r>
    </w:p>
    <w:p>
      <w:r>
        <w:t>```</w:t>
      </w:r>
    </w:p>
    <w:p>
      <w:r>
        <w:t>Family Focus Legal Website</w:t>
      </w:r>
    </w:p>
    <w:p>
      <w:r>
        <w:t>├── Family Law</w:t>
      </w:r>
    </w:p>
    <w:p>
      <w:r>
        <w:t>├── Property &amp; Conveyancing</w:t>
      </w:r>
    </w:p>
    <w:p>
      <w:r>
        <w:t>├── Business Legal</w:t>
      </w:r>
    </w:p>
    <w:p>
      <w:r>
        <w:t>└── Estate Planning</w:t>
      </w:r>
    </w:p>
    <w:p>
      <w:r>
        <w:t>```</w:t>
      </w:r>
    </w:p>
    <w:p/>
    <w:p>
      <w:pPr>
        <w:pStyle w:val="Heading3"/>
        <w:jc w:val="left"/>
      </w:pPr>
      <w:r>
        <w:t>Secondary Level: Service Categories (3-4 per section)</w:t>
      </w:r>
    </w:p>
    <w:p>
      <w:r>
        <w:t>```</w:t>
      </w:r>
    </w:p>
    <w:p>
      <w:r>
        <w:t>Family Law</w:t>
      </w:r>
    </w:p>
    <w:p>
      <w:r>
        <w:t>├── Divorce &amp; Separation</w:t>
      </w:r>
    </w:p>
    <w:p>
      <w:r>
        <w:t>├── Children &amp; Parenting</w:t>
      </w:r>
    </w:p>
    <w:p>
      <w:r>
        <w:t>├── Property Settlement</w:t>
      </w:r>
    </w:p>
    <w:p>
      <w:r>
        <w:t>└── Family Violence Support</w:t>
      </w:r>
    </w:p>
    <w:p/>
    <w:p>
      <w:r>
        <w:t>Property &amp; Conveyancing</w:t>
      </w:r>
    </w:p>
    <w:p>
      <w:r>
        <w:t>├── Residential Conveyancing</w:t>
      </w:r>
    </w:p>
    <w:p>
      <w:r>
        <w:t>├── Commercial Property</w:t>
      </w:r>
    </w:p>
    <w:p>
      <w:r>
        <w:t>├── First Home Buyers</w:t>
      </w:r>
    </w:p>
    <w:p>
      <w:r>
        <w:t>└── E-Conveyancing Services</w:t>
      </w:r>
    </w:p>
    <w:p/>
    <w:p>
      <w:r>
        <w:t>Business Legal</w:t>
      </w:r>
    </w:p>
    <w:p>
      <w:r>
        <w:t>├── Business Formation</w:t>
      </w:r>
    </w:p>
    <w:p>
      <w:r>
        <w:t>├── Employment Law</w:t>
      </w:r>
    </w:p>
    <w:p>
      <w:r>
        <w:t>├── Commercial Contracts</w:t>
      </w:r>
    </w:p>
    <w:p>
      <w:r>
        <w:t>└── Business Property</w:t>
      </w:r>
    </w:p>
    <w:p/>
    <w:p>
      <w:r>
        <w:t>Estate Planning</w:t>
      </w:r>
    </w:p>
    <w:p>
      <w:r>
        <w:t>├── Wills &amp; Testaments</w:t>
      </w:r>
    </w:p>
    <w:p>
      <w:r>
        <w:t>├── Power of Attorney</w:t>
      </w:r>
    </w:p>
    <w:p>
      <w:r>
        <w:t>├── Probate &amp; Estate Administration</w:t>
      </w:r>
    </w:p>
    <w:p>
      <w:r>
        <w:t>└── Succession Planning</w:t>
      </w:r>
    </w:p>
    <w:p>
      <w:r>
        <w:t>```</w:t>
      </w:r>
    </w:p>
    <w:p/>
    <w:p>
      <w:pPr>
        <w:pStyle w:val="Heading3"/>
        <w:jc w:val="left"/>
      </w:pPr>
      <w:r>
        <w:t>Tertiary Level: Detailed Content (5-8 pages per category)</w:t>
      </w:r>
    </w:p>
    <w:p>
      <w:r>
        <w:t>```</w:t>
      </w:r>
    </w:p>
    <w:p>
      <w:r>
        <w:t>Family Law &gt; Divorce &amp; Separation</w:t>
      </w:r>
    </w:p>
    <w:p>
      <w:r>
        <w:t>├── NSW Divorce Process Guide</w:t>
      </w:r>
    </w:p>
    <w:p>
      <w:r>
        <w:t>├── 2025 Family Law Reforms</w:t>
      </w:r>
    </w:p>
    <w:p>
      <w:r>
        <w:t>├── Collaborative Divorce Options</w:t>
      </w:r>
    </w:p>
    <w:p>
      <w:r>
        <w:t>├── Divorce Cost Calculator</w:t>
      </w:r>
    </w:p>
    <w:p>
      <w:r>
        <w:t>├── Mediation vs Court Process</w:t>
      </w:r>
    </w:p>
    <w:p>
      <w:r>
        <w:t>├── International Divorce Issues</w:t>
      </w:r>
    </w:p>
    <w:p>
      <w:r>
        <w:t>└── Divorce with Children Considerations</w:t>
      </w:r>
    </w:p>
    <w:p/>
    <w:p>
      <w:r>
        <w:t>[Similar structure for all service categories]</w:t>
      </w:r>
    </w:p>
    <w:p>
      <w:r>
        <w:t>```</w:t>
      </w:r>
    </w:p>
    <w:p/>
    <w:p>
      <w:pPr>
        <w:pStyle w:val="Heading3"/>
        <w:jc w:val="left"/>
      </w:pPr>
      <w:r>
        <w:t>Quaternary Level: Supporting Content</w:t>
      </w:r>
    </w:p>
    <w:p>
      <w:r>
        <w:t>```</w:t>
      </w:r>
    </w:p>
    <w:p>
      <w:r>
        <w:t>Supporting Elements (All Sections)</w:t>
      </w:r>
    </w:p>
    <w:p>
      <w:r>
        <w:t>├── FAQ Pages</w:t>
      </w:r>
    </w:p>
    <w:p>
      <w:r>
        <w:t>├── Process Guides</w:t>
      </w:r>
    </w:p>
    <w:p>
      <w:r>
        <w:t>├── Cost Calculators</w:t>
      </w:r>
    </w:p>
    <w:p>
      <w:r>
        <w:t>├── Template Downloads</w:t>
      </w:r>
    </w:p>
    <w:p>
      <w:r>
        <w:t>├── Case Studies</w:t>
      </w:r>
    </w:p>
    <w:p>
      <w:r>
        <w:t>├── Client Testimonials</w:t>
      </w:r>
    </w:p>
    <w:p>
      <w:r>
        <w:t>└── Resource Libraries</w:t>
      </w:r>
    </w:p>
    <w:p>
      <w:r>
        <w:t>```</w:t>
      </w:r>
    </w:p>
    <w:p/>
    <w:p>
      <w:pPr>
        <w:pStyle w:val="Heading2"/>
        <w:jc w:val="left"/>
      </w:pPr>
      <w:r>
        <w:t>Primary Navigation Structure</w:t>
      </w:r>
    </w:p>
    <w:p/>
    <w:p>
      <w:pPr>
        <w:pStyle w:val="Heading3"/>
        <w:jc w:val="left"/>
      </w:pPr>
      <w:r>
        <w:t>Main Navigation Menu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[LOGO]  Family Law | Property | Business | Estate | About | Contact │</w:t>
      </w:r>
    </w:p>
    <w:p>
      <w:r>
        <w:t>│                                                    [BOOK CONSULTATION]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Navigation Labels and Hover Dropdowns</w:t>
      </w:r>
    </w:p>
    <w:p/>
    <w:p>
      <w:r>
        <w:t>**Family Law** [Hover dropdown]</w:t>
      </w:r>
    </w:p>
    <w:p>
      <w:r>
        <w:t>```</w:t>
      </w:r>
    </w:p>
    <w:p>
      <w:r>
        <w:t>┌─────────────────────────────────┐</w:t>
      </w:r>
    </w:p>
    <w:p>
      <w:r>
        <w:t>│ Family Law Services             │</w:t>
      </w:r>
    </w:p>
    <w:p>
      <w:r>
        <w:t>├─────────────────────────────────┤</w:t>
      </w:r>
    </w:p>
    <w:p>
      <w:r>
        <w:t>│ • Divorce &amp; Separation          │</w:t>
      </w:r>
    </w:p>
    <w:p>
      <w:r>
        <w:t>│ • Children &amp; Parenting Rights   │</w:t>
      </w:r>
    </w:p>
    <w:p>
      <w:r>
        <w:t>│ • Property Settlement           │</w:t>
      </w:r>
    </w:p>
    <w:p>
      <w:r>
        <w:t>│ • Family Violence Support       │</w:t>
      </w:r>
    </w:p>
    <w:p>
      <w:r>
        <w:t>│ • 2025 Family Law Reforms ⭐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Consultation ➤          │</w:t>
      </w:r>
    </w:p>
    <w:p>
      <w:r>
        <w:t>│ • Divorce Cost Calculator       │</w:t>
      </w:r>
    </w:p>
    <w:p>
      <w:r>
        <w:t>│ • Children's Rights Guide 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t>**Property &amp; Conveyancing** [Hover dropdown]</w:t>
      </w:r>
    </w:p>
    <w:p>
      <w:r>
        <w:t>```</w:t>
      </w:r>
    </w:p>
    <w:p>
      <w:r>
        <w:t>┌─────────────────────────────────┐</w:t>
      </w:r>
    </w:p>
    <w:p>
      <w:r>
        <w:t>│ Property Legal Services         │</w:t>
      </w:r>
    </w:p>
    <w:p>
      <w:r>
        <w:t>├─────────────────────────────────┤</w:t>
      </w:r>
    </w:p>
    <w:p>
      <w:r>
        <w:t>│ • First Home Buyers             │</w:t>
      </w:r>
    </w:p>
    <w:p>
      <w:r>
        <w:t>│ • Residential Conveyancing      │</w:t>
      </w:r>
    </w:p>
    <w:p>
      <w:r>
        <w:t>│ • Commercial Property           │</w:t>
      </w:r>
    </w:p>
    <w:p>
      <w:r>
        <w:t>│ • E-Conveyancing Services ⭐     │</w:t>
      </w:r>
    </w:p>
    <w:p>
      <w:r>
        <w:t>│ • Property Investment       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Conveyancing Quote ➤     │</w:t>
      </w:r>
    </w:p>
    <w:p>
      <w:r>
        <w:t>│ • Property Purchase Guide       │</w:t>
      </w:r>
    </w:p>
    <w:p>
      <w:r>
        <w:t>│ • Settlement Timeline     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t>**Business Legal** [Hover dropdown]</w:t>
      </w:r>
    </w:p>
    <w:p>
      <w:r>
        <w:t>```</w:t>
      </w:r>
    </w:p>
    <w:p>
      <w:r>
        <w:t>┌─────────────────────────────────┐</w:t>
      </w:r>
    </w:p>
    <w:p>
      <w:r>
        <w:t>│ Business Legal Support         │</w:t>
      </w:r>
    </w:p>
    <w:p>
      <w:r>
        <w:t>├─────────────────────────────────┤</w:t>
      </w:r>
    </w:p>
    <w:p>
      <w:r>
        <w:t>│ • Business Formation           │</w:t>
      </w:r>
    </w:p>
    <w:p>
      <w:r>
        <w:t>│ • Employment Law Compliance    │</w:t>
      </w:r>
    </w:p>
    <w:p>
      <w:r>
        <w:t>│ • Commercial Contracts         │</w:t>
      </w:r>
    </w:p>
    <w:p>
      <w:r>
        <w:t>│ • Business Property Law        │</w:t>
      </w:r>
    </w:p>
    <w:p>
      <w:r>
        <w:t>│ • Dispute Resolution       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Business Review ➤       │</w:t>
      </w:r>
    </w:p>
    <w:p>
      <w:r>
        <w:t>│ • Legal Health Check           │</w:t>
      </w:r>
    </w:p>
    <w:p>
      <w:r>
        <w:t>│ • Contract Templates     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t>**Estate Planning** [Hover dropdown]</w:t>
      </w:r>
    </w:p>
    <w:p>
      <w:r>
        <w:t>```</w:t>
      </w:r>
    </w:p>
    <w:p>
      <w:r>
        <w:t>┌─────────────────────────────────┐</w:t>
      </w:r>
    </w:p>
    <w:p>
      <w:r>
        <w:t>│ Estate Planning Services        │</w:t>
      </w:r>
    </w:p>
    <w:p>
      <w:r>
        <w:t>├─────────────────────────────────┤</w:t>
      </w:r>
    </w:p>
    <w:p>
      <w:r>
        <w:t>│ • Wills &amp; Testaments           │</w:t>
      </w:r>
    </w:p>
    <w:p>
      <w:r>
        <w:t>│ • Power of Attorney            │</w:t>
      </w:r>
    </w:p>
    <w:p>
      <w:r>
        <w:t>│ • Probate &amp; Administration     │</w:t>
      </w:r>
    </w:p>
    <w:p>
      <w:r>
        <w:t>│ • Estate Tax Planning          │</w:t>
      </w:r>
    </w:p>
    <w:p>
      <w:r>
        <w:t>│ • Succession Planning      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Estate Review ➤         │</w:t>
      </w:r>
    </w:p>
    <w:p>
      <w:r>
        <w:t>│ • Will Writing Guide           │</w:t>
      </w:r>
    </w:p>
    <w:p>
      <w:r>
        <w:t>│ • Estate Planning Checklist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Secondary Navigation Elements</w:t>
      </w:r>
    </w:p>
    <w:p/>
    <w:p>
      <w:r>
        <w:t>#### Breadcrumb Navigation</w:t>
      </w:r>
    </w:p>
    <w:p>
      <w:r>
        <w:t>```</w:t>
      </w:r>
    </w:p>
    <w:p>
      <w:r>
        <w:t>Home &gt; Family Law &gt; Divorce &amp; Separation &gt; NSW Divorce Process Guide</w:t>
      </w:r>
    </w:p>
    <w:p>
      <w:r>
        <w:t>```</w:t>
      </w:r>
    </w:p>
    <w:p>
      <w:r>
        <w:rPr>
          <w:b/>
        </w:rPr>
        <w:t>Breadcrumb Standards:</w:t>
      </w:r>
    </w:p>
    <w:p>
      <w:pPr>
        <w:pStyle w:val="ListBullet"/>
      </w:pPr>
      <w:r>
        <w:t>Present on all pages except homepage</w:t>
      </w:r>
    </w:p>
    <w:p>
      <w:pPr>
        <w:pStyle w:val="ListBullet"/>
      </w:pPr>
      <w:r>
        <w:t>Clickable links for all parent levels</w:t>
      </w:r>
    </w:p>
    <w:p>
      <w:pPr>
        <w:pStyle w:val="ListBullet"/>
      </w:pPr>
      <w:r>
        <w:t>Current page displayed without link</w:t>
      </w:r>
    </w:p>
    <w:p>
      <w:pPr>
        <w:pStyle w:val="ListBullet"/>
      </w:pPr>
      <w:r>
        <w:t>Structured data markup for SEO</w:t>
      </w:r>
    </w:p>
    <w:p/>
    <w:p>
      <w:r>
        <w:t>#### Utility Navigation (Top Bar)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Emergency Legal Help | Office Hours: Mon-Fri 9am-5pm | (02) XXX XXXX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Call-to-Action Navigation</w:t>
      </w:r>
    </w:p>
    <w:p>
      <w:r>
        <w:rPr>
          <w:b/>
        </w:rPr>
        <w:t>Persistent Elements:</w:t>
      </w:r>
    </w:p>
    <w:p>
      <w:pPr>
        <w:pStyle w:val="ListBullet"/>
      </w:pPr>
      <w:r>
        <w:t>**Header CTA**: "Book Free Consultation" (orange/gold button)</w:t>
      </w:r>
    </w:p>
    <w:p>
      <w:pPr>
        <w:pStyle w:val="ListBullet"/>
      </w:pPr>
      <w:r>
        <w:t>**Floating Mobile CTA**: "Call Now" button on mobile (bottom-right)</w:t>
      </w:r>
    </w:p>
    <w:p>
      <w:pPr>
        <w:pStyle w:val="ListBullet"/>
      </w:pPr>
      <w:r>
        <w:t>**Footer CTA**: "Start Your Legal Journey Today"</w:t>
      </w:r>
    </w:p>
    <w:p>
      <w:pPr>
        <w:pStyle w:val="ListBullet"/>
      </w:pPr>
      <w:r>
        <w:t>**Emergency Banner**: Urgent legal matters contact information</w:t>
      </w:r>
    </w:p>
    <w:p/>
    <w:p>
      <w:pPr>
        <w:pStyle w:val="Heading2"/>
        <w:jc w:val="left"/>
      </w:pPr>
      <w:r>
        <w:t>User Flow Mapping</w:t>
      </w:r>
    </w:p>
    <w:p/>
    <w:p>
      <w:pPr>
        <w:pStyle w:val="Heading3"/>
        <w:jc w:val="left"/>
      </w:pPr>
      <w:r>
        <w:t>Primary User Journeys by Persona</w:t>
      </w:r>
    </w:p>
    <w:p/>
    <w:p>
      <w:r>
        <w:t>#### Sarah's Journey: Separating Parent</w:t>
      </w:r>
    </w:p>
    <w:p>
      <w:r>
        <w:t>```</w:t>
      </w:r>
    </w:p>
    <w:p>
      <w:r>
        <w:t>Entry Point: Google Search "family lawyer Camden"</w:t>
      </w:r>
    </w:p>
    <w:p>
      <w:r>
        <w:t>↓</w:t>
      </w:r>
    </w:p>
    <w:p>
      <w:r>
        <w:t>Homepage: Sees "Family Law with Compassion" hero</w:t>
      </w:r>
    </w:p>
    <w:p>
      <w:r>
        <w:t>↓</w:t>
      </w:r>
    </w:p>
    <w:p>
      <w:r>
        <w:t>Family Law Landing: Finds "Divorce &amp; Separation" section</w:t>
      </w:r>
    </w:p>
    <w:p>
      <w:r>
        <w:t>↓</w:t>
      </w:r>
    </w:p>
    <w:p>
      <w:r>
        <w:t>Children &amp; Parenting: Reads about protecting children's interests</w:t>
      </w:r>
    </w:p>
    <w:p>
      <w:r>
        <w:t>↓</w:t>
      </w:r>
    </w:p>
    <w:p>
      <w:r>
        <w:t>2025 Reforms Page: Discovers new property settlement rules</w:t>
      </w:r>
    </w:p>
    <w:p>
      <w:r>
        <w:t>↓</w:t>
      </w:r>
    </w:p>
    <w:p>
      <w:r>
        <w:t>FAQ Section: Answers to common separation concerns</w:t>
      </w:r>
    </w:p>
    <w:p>
      <w:r>
        <w:t>↓</w:t>
      </w:r>
    </w:p>
    <w:p>
      <w:r>
        <w:t>Testimonial: Sees success story from similar parent</w:t>
      </w:r>
    </w:p>
    <w:p>
      <w:r>
        <w:t>↓</w:t>
      </w:r>
    </w:p>
    <w:p>
      <w:r>
        <w:t>Consultation Request: Books free consultation</w:t>
      </w:r>
    </w:p>
    <w:p>
      <w:r>
        <w:t>```</w:t>
      </w:r>
    </w:p>
    <w:p/>
    <w:p>
      <w:r>
        <w:rPr>
          <w:b/>
        </w:rPr>
        <w:t>Flow Optimisations for Sarah:</w:t>
      </w:r>
    </w:p>
    <w:p>
      <w:pPr>
        <w:pStyle w:val="ListBullet"/>
      </w:pPr>
      <w:r>
        <w:t>Emotional reassurance at each step</w:t>
      </w:r>
    </w:p>
    <w:p>
      <w:pPr>
        <w:pStyle w:val="ListBullet"/>
      </w:pPr>
      <w:r>
        <w:t>Children-focused content prominently featured</w:t>
      </w:r>
    </w:p>
    <w:p>
      <w:pPr>
        <w:pStyle w:val="ListBullet"/>
      </w:pPr>
      <w:r>
        <w:t>Cost transparency and payment options</w:t>
      </w:r>
    </w:p>
    <w:p>
      <w:pPr>
        <w:pStyle w:val="ListBullet"/>
      </w:pPr>
      <w:r>
        <w:t>Multiple testimonials from parents</w:t>
      </w:r>
    </w:p>
    <w:p>
      <w:pPr>
        <w:pStyle w:val="ListBullet"/>
      </w:pPr>
      <w:r>
        <w:t>Clear "next steps" at each page</w:t>
      </w:r>
    </w:p>
    <w:p/>
    <w:p>
      <w:r>
        <w:t>#### Michael's Journey: First Home Buyer</w:t>
      </w:r>
    </w:p>
    <w:p>
      <w:r>
        <w:t>```</w:t>
      </w:r>
    </w:p>
    <w:p>
      <w:r>
        <w:t>Entry Point: Google Search "conveyancing Camden"</w:t>
      </w:r>
    </w:p>
    <w:p>
      <w:r>
        <w:t>↓</w:t>
      </w:r>
    </w:p>
    <w:p>
      <w:r>
        <w:t>First Home Buyer Landing: Targeted hero section</w:t>
      </w:r>
    </w:p>
    <w:p>
      <w:r>
        <w:t>↓</w:t>
      </w:r>
    </w:p>
    <w:p>
      <w:r>
        <w:t>Conveyancing Process: Step-by-step explanation</w:t>
      </w:r>
    </w:p>
    <w:p>
      <w:r>
        <w:t>↓</w:t>
      </w:r>
    </w:p>
    <w:p>
      <w:r>
        <w:t>Cost Calculator: Gets conveyancing quote estimate</w:t>
      </w:r>
    </w:p>
    <w:p>
      <w:r>
        <w:t>↓</w:t>
      </w:r>
    </w:p>
    <w:p>
      <w:r>
        <w:t>E-Conveyancing Benefits: Learns about digital advantages</w:t>
      </w:r>
    </w:p>
    <w:p>
      <w:r>
        <w:t>↓</w:t>
      </w:r>
    </w:p>
    <w:p>
      <w:r>
        <w:t>Client Success Story: Reads first buyer testimonial</w:t>
      </w:r>
    </w:p>
    <w:p>
      <w:r>
        <w:t>↓</w:t>
      </w:r>
    </w:p>
    <w:p>
      <w:r>
        <w:t>Quote Request: Requests detailed conveyancing quote</w:t>
      </w:r>
    </w:p>
    <w:p>
      <w:r>
        <w:t>```</w:t>
      </w:r>
    </w:p>
    <w:p/>
    <w:p>
      <w:r>
        <w:rPr>
          <w:b/>
        </w:rPr>
        <w:t>Flow Optimisations for Michael:</w:t>
      </w:r>
    </w:p>
    <w:p>
      <w:pPr>
        <w:pStyle w:val="ListBullet"/>
      </w:pPr>
      <w:r>
        <w:t>Clear process timelines and expectations</w:t>
      </w:r>
    </w:p>
    <w:p>
      <w:pPr>
        <w:pStyle w:val="ListBullet"/>
      </w:pPr>
      <w:r>
        <w:t>Cost transparency and calculators</w:t>
      </w:r>
    </w:p>
    <w:p>
      <w:pPr>
        <w:pStyle w:val="ListBullet"/>
      </w:pPr>
      <w:r>
        <w:t>Technology benefits explanation</w:t>
      </w:r>
    </w:p>
    <w:p>
      <w:pPr>
        <w:pStyle w:val="ListBullet"/>
      </w:pPr>
      <w:r>
        <w:t>Efficiency and speed emphasis</w:t>
      </w:r>
    </w:p>
    <w:p>
      <w:pPr>
        <w:pStyle w:val="ListBullet"/>
      </w:pPr>
      <w:r>
        <w:t>Professional competence demonstration</w:t>
      </w:r>
    </w:p>
    <w:p/>
    <w:p>
      <w:r>
        <w:t>#### Jennifer's Journey: Small Business Owner</w:t>
      </w:r>
    </w:p>
    <w:p>
      <w:r>
        <w:t>```</w:t>
      </w:r>
    </w:p>
    <w:p>
      <w:r>
        <w:t>Entry Point: Referral from accountant</w:t>
      </w:r>
    </w:p>
    <w:p>
      <w:r>
        <w:t>↓</w:t>
      </w:r>
    </w:p>
    <w:p>
      <w:r>
        <w:t>Business Legal Landing: Professional services overview</w:t>
      </w:r>
    </w:p>
    <w:p>
      <w:r>
        <w:t>↓</w:t>
      </w:r>
    </w:p>
    <w:p>
      <w:r>
        <w:t>Business Health Check: Takes online assessment</w:t>
      </w:r>
    </w:p>
    <w:p>
      <w:r>
        <w:t>↓</w:t>
      </w:r>
    </w:p>
    <w:p>
      <w:r>
        <w:t>Employment Law: Reviews compliance requirements</w:t>
      </w:r>
    </w:p>
    <w:p>
      <w:r>
        <w:t>↓</w:t>
      </w:r>
    </w:p>
    <w:p>
      <w:r>
        <w:t>Template Downloads: Browses contract templates</w:t>
      </w:r>
    </w:p>
    <w:p>
      <w:r>
        <w:t>↓</w:t>
      </w:r>
    </w:p>
    <w:p>
      <w:r>
        <w:t>Business Consultation: Books strategic business review</w:t>
      </w:r>
    </w:p>
    <w:p>
      <w:r>
        <w:t>```</w:t>
      </w:r>
    </w:p>
    <w:p/>
    <w:p>
      <w:r>
        <w:rPr>
          <w:b/>
        </w:rPr>
        <w:t>Flow Optimisations for Jennifer:</w:t>
      </w:r>
    </w:p>
    <w:p>
      <w:pPr>
        <w:pStyle w:val="ListBullet"/>
      </w:pPr>
      <w:r>
        <w:t>Time-efficient information presentation</w:t>
      </w:r>
    </w:p>
    <w:p>
      <w:pPr>
        <w:pStyle w:val="ListBullet"/>
      </w:pPr>
      <w:r>
        <w:t>Practical business applications</w:t>
      </w:r>
    </w:p>
    <w:p>
      <w:pPr>
        <w:pStyle w:val="ListBullet"/>
      </w:pPr>
      <w:r>
        <w:t>Template and resource downloads</w:t>
      </w:r>
    </w:p>
    <w:p>
      <w:pPr>
        <w:pStyle w:val="ListBullet"/>
      </w:pPr>
      <w:r>
        <w:t>Professional networking integration</w:t>
      </w:r>
    </w:p>
    <w:p>
      <w:pPr>
        <w:pStyle w:val="ListBullet"/>
      </w:pPr>
      <w:r>
        <w:t>ROI and business benefits focus</w:t>
      </w:r>
    </w:p>
    <w:p/>
    <w:p>
      <w:r>
        <w:t>#### Robert's Journey: Estate Planning Retiree</w:t>
      </w:r>
    </w:p>
    <w:p>
      <w:r>
        <w:t>```</w:t>
      </w:r>
    </w:p>
    <w:p>
      <w:r>
        <w:t>Entry Point: Word-of-mouth recommendation</w:t>
      </w:r>
    </w:p>
    <w:p>
      <w:r>
        <w:t>↓</w:t>
      </w:r>
    </w:p>
    <w:p>
      <w:r>
        <w:t>Estate Planning Landing: Family-focused messaging</w:t>
      </w:r>
    </w:p>
    <w:p>
      <w:r>
        <w:t>↓</w:t>
      </w:r>
    </w:p>
    <w:p>
      <w:r>
        <w:t>Will Writing Process: Simple, clear explanation</w:t>
      </w:r>
    </w:p>
    <w:p>
      <w:r>
        <w:t>↓</w:t>
      </w:r>
    </w:p>
    <w:p>
      <w:r>
        <w:t>Estate Needs Assessment: Completes family situation form</w:t>
      </w:r>
    </w:p>
    <w:p>
      <w:r>
        <w:t>↓</w:t>
      </w:r>
    </w:p>
    <w:p>
      <w:r>
        <w:t>Power of Attorney Info: Learns about protection options</w:t>
      </w:r>
    </w:p>
    <w:p>
      <w:r>
        <w:t>↓</w:t>
      </w:r>
    </w:p>
    <w:p>
      <w:r>
        <w:t>Peace of Mind Benefits: Understands family protection</w:t>
      </w:r>
    </w:p>
    <w:p>
      <w:r>
        <w:t>↓</w:t>
      </w:r>
    </w:p>
    <w:p>
      <w:r>
        <w:t>Estate Consultation: Books in-person consultation</w:t>
      </w:r>
    </w:p>
    <w:p>
      <w:r>
        <w:t>```</w:t>
      </w:r>
    </w:p>
    <w:p/>
    <w:p>
      <w:r>
        <w:rPr>
          <w:b/>
        </w:rPr>
        <w:t>Flow Optimisations for Robert:</w:t>
      </w:r>
    </w:p>
    <w:p>
      <w:pPr>
        <w:pStyle w:val="ListBullet"/>
      </w:pPr>
      <w:r>
        <w:t>Respectful, patient communication tone</w:t>
      </w:r>
    </w:p>
    <w:p>
      <w:pPr>
        <w:pStyle w:val="ListBullet"/>
      </w:pPr>
      <w:r>
        <w:t>Family legacy focus</w:t>
      </w:r>
    </w:p>
    <w:p>
      <w:pPr>
        <w:pStyle w:val="ListBullet"/>
      </w:pPr>
      <w:r>
        <w:t>Simple, clear process explanations</w:t>
      </w:r>
    </w:p>
    <w:p>
      <w:pPr>
        <w:pStyle w:val="ListBullet"/>
      </w:pPr>
      <w:r>
        <w:t>Peace of mind and security emphasis</w:t>
      </w:r>
    </w:p>
    <w:p>
      <w:pPr>
        <w:pStyle w:val="ListBullet"/>
      </w:pPr>
      <w:r>
        <w:t>Personal consultation preference</w:t>
      </w:r>
    </w:p>
    <w:p/>
    <w:p>
      <w:r>
        <w:t>#### Emma's Journey: Young Professional Couple</w:t>
      </w:r>
    </w:p>
    <w:p>
      <w:r>
        <w:t>```</w:t>
      </w:r>
    </w:p>
    <w:p>
      <w:r>
        <w:t>Entry Point: Instagram legal tip discovery</w:t>
      </w:r>
    </w:p>
    <w:p>
      <w:r>
        <w:t>↓</w:t>
      </w:r>
    </w:p>
    <w:p>
      <w:r>
        <w:t>Social Media to Website: Clicks through to de facto page</w:t>
      </w:r>
    </w:p>
    <w:p>
      <w:r>
        <w:t>↓</w:t>
      </w:r>
    </w:p>
    <w:p>
      <w:r>
        <w:t>Couples Legal Protection: Modern approach to relationships</w:t>
      </w:r>
    </w:p>
    <w:p>
      <w:r>
        <w:t>↓</w:t>
      </w:r>
    </w:p>
    <w:p>
      <w:r>
        <w:t>Digital Services: Learns about technology integration</w:t>
      </w:r>
    </w:p>
    <w:p>
      <w:r>
        <w:t>↓</w:t>
      </w:r>
    </w:p>
    <w:p>
      <w:r>
        <w:t>Video Consultation Options: Sees flexible meeting options</w:t>
      </w:r>
    </w:p>
    <w:p>
      <w:r>
        <w:t>↓</w:t>
      </w:r>
    </w:p>
    <w:p>
      <w:r>
        <w:t>Online Booking: Uses digital booking system</w:t>
      </w:r>
    </w:p>
    <w:p>
      <w:r>
        <w:t>```</w:t>
      </w:r>
    </w:p>
    <w:p/>
    <w:p>
      <w:r>
        <w:rPr>
          <w:b/>
        </w:rPr>
        <w:t>Flow Optimisations for Emma:</w:t>
      </w:r>
    </w:p>
    <w:p>
      <w:pPr>
        <w:pStyle w:val="ListBullet"/>
      </w:pPr>
      <w:r>
        <w:t>Modern, technology-forward presentation</w:t>
      </w:r>
    </w:p>
    <w:p>
      <w:pPr>
        <w:pStyle w:val="ListBullet"/>
      </w:pPr>
      <w:r>
        <w:t>Efficiency and convenience emphasis</w:t>
      </w:r>
    </w:p>
    <w:p>
      <w:pPr>
        <w:pStyle w:val="ListBullet"/>
      </w:pPr>
      <w:r>
        <w:t>Digital-first service options</w:t>
      </w:r>
    </w:p>
    <w:p>
      <w:pPr>
        <w:pStyle w:val="ListBullet"/>
      </w:pPr>
      <w:r>
        <w:t>Contemporary relationship focus</w:t>
      </w:r>
    </w:p>
    <w:p>
      <w:pPr>
        <w:pStyle w:val="ListBullet"/>
      </w:pPr>
      <w:r>
        <w:t>Social media integration</w:t>
      </w:r>
    </w:p>
    <w:p/>
    <w:p>
      <w:pPr>
        <w:pStyle w:val="Heading3"/>
        <w:jc w:val="left"/>
      </w:pPr>
      <w:r>
        <w:t>Conversion Funnel Architecture</w:t>
      </w:r>
    </w:p>
    <w:p/>
    <w:p>
      <w:r>
        <w:t>#### Awareness Stage Navigation</w:t>
      </w:r>
    </w:p>
    <w:p>
      <w:r>
        <w:t>**Content Focus**: Educational and informational</w:t>
      </w:r>
    </w:p>
    <w:p>
      <w:pPr>
        <w:pStyle w:val="ListBullet"/>
      </w:pPr>
      <w:r>
        <w:t>Blog posts and educational articles</w:t>
      </w:r>
    </w:p>
    <w:p>
      <w:pPr>
        <w:pStyle w:val="ListBullet"/>
      </w:pPr>
      <w:r>
        <w:t>Process guides and explanations</w:t>
      </w:r>
    </w:p>
    <w:p>
      <w:pPr>
        <w:pStyle w:val="ListBullet"/>
      </w:pPr>
      <w:r>
        <w:t>2025 legal reform information</w:t>
      </w:r>
    </w:p>
    <w:p>
      <w:pPr>
        <w:pStyle w:val="ListBullet"/>
      </w:pPr>
      <w:r>
        <w:t>Local Camden legal insights</w:t>
      </w:r>
    </w:p>
    <w:p/>
    <w:p>
      <w:r>
        <w:rPr>
          <w:b/>
        </w:rPr>
        <w:t>Navigation Elements:</w:t>
      </w:r>
    </w:p>
    <w:p>
      <w:pPr>
        <w:pStyle w:val="ListBullet"/>
      </w:pPr>
      <w:r>
        <w:t>Clear service categorisation</w:t>
      </w:r>
    </w:p>
    <w:p>
      <w:pPr>
        <w:pStyle w:val="ListBullet"/>
      </w:pPr>
      <w:r>
        <w:t>Educational resource sections</w:t>
      </w:r>
    </w:p>
    <w:p>
      <w:pPr>
        <w:pStyle w:val="ListBullet"/>
      </w:pPr>
      <w:r>
        <w:t>FAQ and information hubs</w:t>
      </w:r>
    </w:p>
    <w:p>
      <w:pPr>
        <w:pStyle w:val="ListBullet"/>
      </w:pPr>
      <w:r>
        <w:t>"Learn More" progression points</w:t>
      </w:r>
    </w:p>
    <w:p/>
    <w:p>
      <w:r>
        <w:t>#### Consideration Stage Navigation</w:t>
      </w:r>
    </w:p>
    <w:p>
      <w:r>
        <w:t>**Content Focus**: Service comparison and evaluation</w:t>
      </w:r>
    </w:p>
    <w:p>
      <w:pPr>
        <w:pStyle w:val="ListBullet"/>
      </w:pPr>
      <w:r>
        <w:t>Detailed service pages</w:t>
      </w:r>
    </w:p>
    <w:p>
      <w:pPr>
        <w:pStyle w:val="ListBullet"/>
      </w:pPr>
      <w:r>
        <w:t>Cost calculators and transparency tools</w:t>
      </w:r>
    </w:p>
    <w:p>
      <w:pPr>
        <w:pStyle w:val="ListBullet"/>
      </w:pPr>
      <w:r>
        <w:t>Client testimonials and case studies</w:t>
      </w:r>
    </w:p>
    <w:p>
      <w:pPr>
        <w:pStyle w:val="ListBullet"/>
      </w:pPr>
      <w:r>
        <w:t>Professional credentials display</w:t>
      </w:r>
    </w:p>
    <w:p/>
    <w:p>
      <w:r>
        <w:rPr>
          <w:b/>
        </w:rPr>
        <w:t>Navigation Elements:</w:t>
      </w:r>
    </w:p>
    <w:p>
      <w:pPr>
        <w:pStyle w:val="ListBullet"/>
      </w:pPr>
      <w:r>
        <w:t>Service comparison tools</w:t>
      </w:r>
    </w:p>
    <w:p>
      <w:pPr>
        <w:pStyle w:val="ListBullet"/>
      </w:pPr>
      <w:r>
        <w:t>Quote request forms</w:t>
      </w:r>
    </w:p>
    <w:p>
      <w:pPr>
        <w:pStyle w:val="ListBullet"/>
      </w:pPr>
      <w:r>
        <w:t>Resource download gates</w:t>
      </w:r>
    </w:p>
    <w:p>
      <w:pPr>
        <w:pStyle w:val="ListBullet"/>
      </w:pPr>
      <w:r>
        <w:t>"Get More Information" CTAs</w:t>
      </w:r>
    </w:p>
    <w:p/>
    <w:p>
      <w:r>
        <w:t>#### Decision Stage Navigation</w:t>
      </w:r>
    </w:p>
    <w:p>
      <w:r>
        <w:t>**Content Focus**: Consultation booking and engagement</w:t>
      </w:r>
    </w:p>
    <w:p>
      <w:pPr>
        <w:pStyle w:val="ListBullet"/>
      </w:pPr>
      <w:r>
        <w:t>Consultation request forms</w:t>
      </w:r>
    </w:p>
    <w:p>
      <w:pPr>
        <w:pStyle w:val="ListBullet"/>
      </w:pPr>
      <w:r>
        <w:t>Contact information and availability</w:t>
      </w:r>
    </w:p>
    <w:p>
      <w:pPr>
        <w:pStyle w:val="ListBullet"/>
      </w:pPr>
      <w:r>
        <w:t>Emergency legal help options</w:t>
      </w:r>
    </w:p>
    <w:p>
      <w:pPr>
        <w:pStyle w:val="ListBullet"/>
      </w:pPr>
      <w:r>
        <w:t>Service guarantee and assurance</w:t>
      </w:r>
    </w:p>
    <w:p/>
    <w:p>
      <w:r>
        <w:rPr>
          <w:b/>
        </w:rPr>
        <w:t>Navigation Elements:</w:t>
      </w:r>
    </w:p>
    <w:p>
      <w:pPr>
        <w:pStyle w:val="ListBullet"/>
      </w:pPr>
      <w:r>
        <w:t>Prominent consultation booking</w:t>
      </w:r>
    </w:p>
    <w:p>
      <w:pPr>
        <w:pStyle w:val="ListBullet"/>
      </w:pPr>
      <w:r>
        <w:t>Multiple contact options</w:t>
      </w:r>
    </w:p>
    <w:p>
      <w:pPr>
        <w:pStyle w:val="ListBullet"/>
      </w:pPr>
      <w:r>
        <w:t>Urgency indicators for legal matters</w:t>
      </w:r>
    </w:p>
    <w:p>
      <w:pPr>
        <w:pStyle w:val="ListBullet"/>
      </w:pPr>
      <w:r>
        <w:t>Trust signals and credentials</w:t>
      </w:r>
    </w:p>
    <w:p/>
    <w:p>
      <w:pPr>
        <w:pStyle w:val="Heading2"/>
        <w:jc w:val="left"/>
      </w:pPr>
      <w:r>
        <w:t>URL Structure &amp; SEO Architecture</w:t>
      </w:r>
    </w:p>
    <w:p/>
    <w:p>
      <w:pPr>
        <w:pStyle w:val="Heading3"/>
        <w:jc w:val="left"/>
      </w:pPr>
      <w:r>
        <w:t>SEO-Optimised URL Hierarchy</w:t>
      </w:r>
    </w:p>
    <w:p/>
    <w:p>
      <w:r>
        <w:t>#### Top-Level Structure</w:t>
      </w:r>
    </w:p>
    <w:p>
      <w:r>
        <w:t>```</w:t>
      </w:r>
    </w:p>
    <w:p>
      <w:r>
        <w:t>familyfocuslegal.com.au/</w:t>
      </w:r>
    </w:p>
    <w:p>
      <w:r>
        <w:t>├── family-law/</w:t>
      </w:r>
    </w:p>
    <w:p>
      <w:r>
        <w:t>├── property-conveyancing/</w:t>
      </w:r>
    </w:p>
    <w:p>
      <w:r>
        <w:t>├── business-legal/</w:t>
      </w:r>
    </w:p>
    <w:p>
      <w:r>
        <w:t>├── estate-planning/</w:t>
      </w:r>
    </w:p>
    <w:p>
      <w:r>
        <w:t>├── about/</w:t>
      </w:r>
    </w:p>
    <w:p>
      <w:r>
        <w:t>├── contact/</w:t>
      </w:r>
    </w:p>
    <w:p>
      <w:r>
        <w:t>└── blog/</w:t>
      </w:r>
    </w:p>
    <w:p>
      <w:r>
        <w:t>```</w:t>
      </w:r>
    </w:p>
    <w:p/>
    <w:p>
      <w:r>
        <w:t>#### Second-Level Service Categories</w:t>
      </w:r>
    </w:p>
    <w:p>
      <w:r>
        <w:t>```</w:t>
      </w:r>
    </w:p>
    <w:p>
      <w:r>
        <w:t>familyfocuslegal.com.au/family-law/</w:t>
      </w:r>
    </w:p>
    <w:p>
      <w:r>
        <w:t>├── divorce-separation/</w:t>
      </w:r>
    </w:p>
    <w:p>
      <w:r>
        <w:t>├── children-parenting/</w:t>
      </w:r>
    </w:p>
    <w:p>
      <w:r>
        <w:t>├── property-settlement/</w:t>
      </w:r>
    </w:p>
    <w:p>
      <w:r>
        <w:t>└── family-violence-support/</w:t>
      </w:r>
    </w:p>
    <w:p/>
    <w:p>
      <w:r>
        <w:t>familyfocuslegal.com.au/property-conveyancing/</w:t>
      </w:r>
    </w:p>
    <w:p>
      <w:r>
        <w:t>├── residential-conveyancing/</w:t>
      </w:r>
    </w:p>
    <w:p>
      <w:r>
        <w:t>├── commercial-property/</w:t>
      </w:r>
    </w:p>
    <w:p>
      <w:r>
        <w:t>├── first-home-buyers/</w:t>
      </w:r>
    </w:p>
    <w:p>
      <w:r>
        <w:t>└── e-conveyancing/</w:t>
      </w:r>
    </w:p>
    <w:p/>
    <w:p>
      <w:r>
        <w:t>familyfocuslegal.com.au/business-legal/</w:t>
      </w:r>
    </w:p>
    <w:p>
      <w:r>
        <w:t>├── business-formation/</w:t>
      </w:r>
    </w:p>
    <w:p>
      <w:r>
        <w:t>├── employment-law/</w:t>
      </w:r>
    </w:p>
    <w:p>
      <w:r>
        <w:t>├── commercial-contracts/</w:t>
      </w:r>
    </w:p>
    <w:p>
      <w:r>
        <w:t>└── business-property/</w:t>
      </w:r>
    </w:p>
    <w:p/>
    <w:p>
      <w:r>
        <w:t>familyfocuslegal.com.au/estate-planning/</w:t>
      </w:r>
    </w:p>
    <w:p>
      <w:r>
        <w:t>├── wills-testaments/</w:t>
      </w:r>
    </w:p>
    <w:p>
      <w:r>
        <w:t>├── power-of-attorney/</w:t>
      </w:r>
    </w:p>
    <w:p>
      <w:r>
        <w:t>├── probate-administration/</w:t>
      </w:r>
    </w:p>
    <w:p>
      <w:r>
        <w:t>└── succession-planning/</w:t>
      </w:r>
    </w:p>
    <w:p>
      <w:r>
        <w:t>```</w:t>
      </w:r>
    </w:p>
    <w:p/>
    <w:p>
      <w:r>
        <w:t>#### Third-Level Content Pages</w:t>
      </w:r>
    </w:p>
    <w:p>
      <w:r>
        <w:t>```</w:t>
      </w:r>
    </w:p>
    <w:p>
      <w:r>
        <w:t>familyfocuslegal.com.au/family-law/divorce-separation/</w:t>
      </w:r>
    </w:p>
    <w:p>
      <w:r>
        <w:t>├── nsw-divorce-process/</w:t>
      </w:r>
    </w:p>
    <w:p>
      <w:r>
        <w:t>├── 2025-family-law-reforms/</w:t>
      </w:r>
    </w:p>
    <w:p>
      <w:r>
        <w:t>├── collaborative-divorce/</w:t>
      </w:r>
    </w:p>
    <w:p>
      <w:r>
        <w:t>├── divorce-cost-calculator/</w:t>
      </w:r>
    </w:p>
    <w:p>
      <w:r>
        <w:t>├── mediation-vs-court/</w:t>
      </w:r>
    </w:p>
    <w:p>
      <w:r>
        <w:t>└── divorce-with-children/</w:t>
      </w:r>
    </w:p>
    <w:p>
      <w:r>
        <w:t>```</w:t>
      </w:r>
    </w:p>
    <w:p/>
    <w:p>
      <w:r>
        <w:t>#### Supporting Content URLs</w:t>
      </w:r>
    </w:p>
    <w:p>
      <w:r>
        <w:t>```</w:t>
      </w:r>
    </w:p>
    <w:p>
      <w:r>
        <w:t>familyfocuslegal.com.au/resources/</w:t>
      </w:r>
    </w:p>
    <w:p>
      <w:r>
        <w:t>├── guides/</w:t>
      </w:r>
    </w:p>
    <w:p>
      <w:r>
        <w:t>│   ├── family-law-reforms-2025-guide/</w:t>
      </w:r>
    </w:p>
    <w:p>
      <w:r>
        <w:t>│   ├── first-home-buyer-guide-nsw/</w:t>
      </w:r>
    </w:p>
    <w:p>
      <w:r>
        <w:t>│   ├── business-legal-health-check/</w:t>
      </w:r>
    </w:p>
    <w:p>
      <w:r>
        <w:t>│   └── estate-planning-checklist/</w:t>
      </w:r>
    </w:p>
    <w:p>
      <w:r>
        <w:t>├── calculators/</w:t>
      </w:r>
    </w:p>
    <w:p>
      <w:r>
        <w:t>│   ├── divorce-cost-calculator/</w:t>
      </w:r>
    </w:p>
    <w:p>
      <w:r>
        <w:t>│   ├── conveyancing-cost-calculator/</w:t>
      </w:r>
    </w:p>
    <w:p>
      <w:r>
        <w:t>│   └── estate-planning-calculator/</w:t>
      </w:r>
    </w:p>
    <w:p>
      <w:r>
        <w:t>└── templates/</w:t>
      </w:r>
    </w:p>
    <w:p>
      <w:r>
        <w:t>├── employment-contracts/</w:t>
      </w:r>
    </w:p>
    <w:p>
      <w:r>
        <w:t>├── business-agreements/</w:t>
      </w:r>
    </w:p>
    <w:p>
      <w:r>
        <w:t>└── will-writing-templates/</w:t>
      </w:r>
    </w:p>
    <w:p>
      <w:r>
        <w:t>```</w:t>
      </w:r>
    </w:p>
    <w:p/>
    <w:p>
      <w:pPr>
        <w:pStyle w:val="Heading3"/>
        <w:jc w:val="left"/>
      </w:pPr>
      <w:r>
        <w:t>Local SEO URL Strategy</w:t>
      </w:r>
    </w:p>
    <w:p/>
    <w:p>
      <w:r>
        <w:t>#### Camden-Focused URLs</w:t>
      </w:r>
    </w:p>
    <w:p>
      <w:r>
        <w:t>```</w:t>
      </w:r>
    </w:p>
    <w:p>
      <w:r>
        <w:t>familyfocuslegal.com.au/camden/</w:t>
      </w:r>
    </w:p>
    <w:p>
      <w:r>
        <w:t>├── family-lawyer-camden/</w:t>
      </w:r>
    </w:p>
    <w:p>
      <w:r>
        <w:t>├── conveyancer-camden/</w:t>
      </w:r>
    </w:p>
    <w:p>
      <w:r>
        <w:t>├── business-lawyer-camden/</w:t>
      </w:r>
    </w:p>
    <w:p>
      <w:r>
        <w:t>└── estate-planning-camden/</w:t>
      </w:r>
    </w:p>
    <w:p>
      <w:r>
        <w:t>```</w:t>
      </w:r>
    </w:p>
    <w:p/>
    <w:p>
      <w:r>
        <w:t>#### Suburb-Specific Landing Pages</w:t>
      </w:r>
    </w:p>
    <w:p>
      <w:r>
        <w:t>```</w:t>
      </w:r>
    </w:p>
    <w:p>
      <w:r>
        <w:t>familyfocuslegal.com.au/areas-served/</w:t>
      </w:r>
    </w:p>
    <w:p>
      <w:r>
        <w:t>├── narellan/</w:t>
      </w:r>
    </w:p>
    <w:p>
      <w:r>
        <w:t>├── mount-annan/</w:t>
      </w:r>
    </w:p>
    <w:p>
      <w:r>
        <w:t>├── elderslie/</w:t>
      </w:r>
    </w:p>
    <w:p>
      <w:r>
        <w:t>├── oran-park/</w:t>
      </w:r>
    </w:p>
    <w:p>
      <w:r>
        <w:t>└── macarthur-region/</w:t>
      </w:r>
    </w:p>
    <w:p>
      <w:r>
        <w:t>```</w:t>
      </w:r>
    </w:p>
    <w:p/>
    <w:p>
      <w:pPr>
        <w:pStyle w:val="Heading3"/>
        <w:jc w:val="left"/>
      </w:pPr>
      <w:r>
        <w:t>URL Best Practices Implementation</w:t>
      </w:r>
    </w:p>
    <w:p/>
    <w:p>
      <w:r>
        <w:t>#### SEO Standards</w:t>
      </w:r>
    </w:p>
    <w:p>
      <w:pPr>
        <w:pStyle w:val="ListBullet"/>
      </w:pPr>
      <w:r>
        <w:t>**Hyphen Separation**: Words separated by hyphens, not underscores</w:t>
      </w:r>
    </w:p>
    <w:p>
      <w:pPr>
        <w:pStyle w:val="ListBullet"/>
      </w:pPr>
      <w:r>
        <w:t>**Lowercase Only**: All URLs in lowercase for consistency</w:t>
      </w:r>
    </w:p>
    <w:p>
      <w:pPr>
        <w:pStyle w:val="ListBullet"/>
      </w:pPr>
      <w:r>
        <w:t>**Keyword Integration**: Primary keywords included in URL structure</w:t>
      </w:r>
    </w:p>
    <w:p>
      <w:pPr>
        <w:pStyle w:val="ListBullet"/>
      </w:pPr>
      <w:r>
        <w:t>**Readable Structure**: Human-readable and logical hierarchy</w:t>
      </w:r>
    </w:p>
    <w:p>
      <w:pPr>
        <w:pStyle w:val="ListBullet"/>
      </w:pPr>
      <w:r>
        <w:t>**Canonical Implementation**: Proper canonical tags for duplicate content</w:t>
      </w:r>
    </w:p>
    <w:p/>
    <w:p>
      <w:r>
        <w:t>#### Technical Specifications</w:t>
      </w:r>
    </w:p>
    <w:p>
      <w:pPr>
        <w:pStyle w:val="ListBullet"/>
      </w:pPr>
      <w:r>
        <w:t>**HTTPS Protocol**: All URLs secured with SSL certificates</w:t>
      </w:r>
    </w:p>
    <w:p>
      <w:pPr>
        <w:pStyle w:val="ListBullet"/>
      </w:pPr>
      <w:r>
        <w:t>**Mobile-Friendly**: Responsive design across all URL structures</w:t>
      </w:r>
    </w:p>
    <w:p>
      <w:pPr>
        <w:pStyle w:val="ListBullet"/>
      </w:pPr>
      <w:r>
        <w:t>**Fast Loading**: Optimised for page speed performance</w:t>
      </w:r>
    </w:p>
    <w:p>
      <w:pPr>
        <w:pStyle w:val="ListBullet"/>
      </w:pPr>
      <w:r>
        <w:t>**404 Handling**: Custom error pages with helpful navigation</w:t>
      </w:r>
    </w:p>
    <w:p>
      <w:pPr>
        <w:pStyle w:val="ListBullet"/>
      </w:pPr>
      <w:r>
        <w:t>**Redirect Management**: 301 redirects for changed URLs</w:t>
      </w:r>
    </w:p>
    <w:p/>
    <w:p>
      <w:pPr>
        <w:pStyle w:val="Heading2"/>
        <w:jc w:val="left"/>
      </w:pPr>
      <w:r>
        <w:t>Content Hub Integration</w:t>
      </w:r>
    </w:p>
    <w:p/>
    <w:p>
      <w:pPr>
        <w:pStyle w:val="Heading3"/>
        <w:jc w:val="left"/>
      </w:pPr>
      <w:r>
        <w:t>Hub-Based Navigation Architecture</w:t>
      </w:r>
    </w:p>
    <w:p/>
    <w:p>
      <w:r>
        <w:t>#### Hub 1: Family Law Authority Centre</w:t>
      </w:r>
    </w:p>
    <w:p>
      <w:r>
        <w:rPr>
          <w:b/>
        </w:rPr>
        <w:t>Navigation Integration:</w:t>
      </w:r>
    </w:p>
    <w:p>
      <w:r>
        <w:t>```</w:t>
      </w:r>
    </w:p>
    <w:p>
      <w:r>
        <w:t>Family Law Hub</w:t>
      </w:r>
    </w:p>
    <w:p>
      <w:r>
        <w:t>├── Main Hub Page: /family-law/</w:t>
      </w:r>
    </w:p>
    <w:p>
      <w:r>
        <w:t>├── Pillar Page 1: /family-law/2025-reforms-guide/</w:t>
      </w:r>
    </w:p>
    <w:p>
      <w:r>
        <w:t>├── Pillar Page 2: /family-law/divorce-process-nsw/</w:t>
      </w:r>
    </w:p>
    <w:p>
      <w:r>
        <w:t>├── Pillar Page 3: /family-law/property-settlement-guide/</w:t>
      </w:r>
    </w:p>
    <w:p>
      <w:r>
        <w:t>└── Supporting Articles: [Individual URLs under each pillar]</w:t>
      </w:r>
    </w:p>
    <w:p>
      <w:r>
        <w:t>```</w:t>
      </w:r>
    </w:p>
    <w:p/>
    <w:p>
      <w:r>
        <w:rPr>
          <w:b/>
        </w:rPr>
        <w:t>Cross-Linking Strategy:</w:t>
      </w:r>
    </w:p>
    <w:p>
      <w:pPr>
        <w:pStyle w:val="ListBullet"/>
      </w:pPr>
      <w:r>
        <w:t>Hub page links to all pillar pages</w:t>
      </w:r>
    </w:p>
    <w:p>
      <w:pPr>
        <w:pStyle w:val="ListBullet"/>
      </w:pPr>
      <w:r>
        <w:t>Pillar pages link back to hub and related pillars</w:t>
      </w:r>
    </w:p>
    <w:p>
      <w:pPr>
        <w:pStyle w:val="ListBullet"/>
      </w:pPr>
      <w:r>
        <w:t>Supporting articles link to relevant pillar pages</w:t>
      </w:r>
    </w:p>
    <w:p>
      <w:pPr>
        <w:pStyle w:val="ListBullet"/>
      </w:pPr>
      <w:r>
        <w:t>Service pages link to educational hub content</w:t>
      </w:r>
    </w:p>
    <w:p/>
    <w:p>
      <w:r>
        <w:t>#### Hub 2: Property &amp; Conveyancing Excellence</w:t>
      </w:r>
    </w:p>
    <w:p>
      <w:r>
        <w:rPr>
          <w:b/>
        </w:rPr>
        <w:t>Navigation Integration:</w:t>
      </w:r>
    </w:p>
    <w:p>
      <w:r>
        <w:t>```</w:t>
      </w:r>
    </w:p>
    <w:p>
      <w:r>
        <w:t>Property Hub</w:t>
      </w:r>
    </w:p>
    <w:p>
      <w:r>
        <w:t>├── Main Hub Page: /property-conveyancing/</w:t>
      </w:r>
    </w:p>
    <w:p>
      <w:r>
        <w:t>├── Pillar Page 1: /property-conveyancing/first-home-buyer-guide/</w:t>
      </w:r>
    </w:p>
    <w:p>
      <w:r>
        <w:t>├── Pillar Page 2: /property-conveyancing/e-conveyancing-guide/</w:t>
      </w:r>
    </w:p>
    <w:p>
      <w:r>
        <w:t>├── Pillar Page 3: /property-conveyancing/commercial-property-law/</w:t>
      </w:r>
    </w:p>
    <w:p>
      <w:r>
        <w:t>└── Supporting Articles: [Individual URLs under each pillar]</w:t>
      </w:r>
    </w:p>
    <w:p>
      <w:r>
        <w:t>```</w:t>
      </w:r>
    </w:p>
    <w:p/>
    <w:p>
      <w:r>
        <w:t>#### Hub 3: Business Legal Support Centre</w:t>
      </w:r>
    </w:p>
    <w:p>
      <w:r>
        <w:rPr>
          <w:b/>
        </w:rPr>
        <w:t>Navigation Integration:</w:t>
      </w:r>
    </w:p>
    <w:p>
      <w:r>
        <w:t>```</w:t>
      </w:r>
    </w:p>
    <w:p>
      <w:r>
        <w:t>Business Hub</w:t>
      </w:r>
    </w:p>
    <w:p>
      <w:r>
        <w:t>├── Main Hub Page: /business-legal/</w:t>
      </w:r>
    </w:p>
    <w:p>
      <w:r>
        <w:t>├── Pillar Page 1: /business-legal/small-business-requirements/</w:t>
      </w:r>
    </w:p>
    <w:p>
      <w:r>
        <w:t>├── Pillar Page 2: /business-legal/employment-law-compliance/</w:t>
      </w:r>
    </w:p>
    <w:p>
      <w:r>
        <w:t>├── Pillar Page 3: /business-legal/commercial-contracts-guide/</w:t>
      </w:r>
    </w:p>
    <w:p>
      <w:r>
        <w:t>└── Supporting Articles: [Individual URLs under each pillar]</w:t>
      </w:r>
    </w:p>
    <w:p>
      <w:r>
        <w:t>```</w:t>
      </w:r>
    </w:p>
    <w:p/>
    <w:p>
      <w:r>
        <w:t>#### Hub 4: Estate Planning Guidance Centre</w:t>
      </w:r>
    </w:p>
    <w:p>
      <w:r>
        <w:rPr>
          <w:b/>
        </w:rPr>
        <w:t>Navigation Integration:</w:t>
      </w:r>
    </w:p>
    <w:p>
      <w:r>
        <w:t>```</w:t>
      </w:r>
    </w:p>
    <w:p>
      <w:r>
        <w:t>Estate Planning Hub</w:t>
      </w:r>
    </w:p>
    <w:p>
      <w:r>
        <w:t>├── Main Hub Page: /estate-planning/</w:t>
      </w:r>
    </w:p>
    <w:p>
      <w:r>
        <w:t>├── Pillar Page 1: /estate-planning/nsw-estate-planning-guide/</w:t>
      </w:r>
    </w:p>
    <w:p>
      <w:r>
        <w:t>├── Pillar Page 2: /estate-planning/power-of-attorney-guide/</w:t>
      </w:r>
    </w:p>
    <w:p>
      <w:r>
        <w:t>├── Pillar Page 3: /estate-planning/probate-process-nsw/</w:t>
      </w:r>
    </w:p>
    <w:p>
      <w:r>
        <w:t>└── Supporting Articles: [Individual URLs under each pillar]</w:t>
      </w:r>
    </w:p>
    <w:p>
      <w:r>
        <w:t>```</w:t>
      </w:r>
    </w:p>
    <w:p/>
    <w:p>
      <w:pPr>
        <w:pStyle w:val="Heading3"/>
        <w:jc w:val="left"/>
      </w:pPr>
      <w:r>
        <w:t>Inter-Hub Navigation</w:t>
      </w:r>
    </w:p>
    <w:p/>
    <w:p>
      <w:r>
        <w:t>#### Cross-Hub Linking Strategy</w:t>
      </w:r>
    </w:p>
    <w:p>
      <w:r>
        <w:rPr>
          <w:b/>
        </w:rPr>
        <w:t>Related Content Connections:</w:t>
      </w:r>
    </w:p>
    <w:p>
      <w:pPr>
        <w:pStyle w:val="ListBullet"/>
      </w:pPr>
      <w:r>
        <w:t>Family Law ↔ Estate Planning: "Protecting children's inheritance"</w:t>
      </w:r>
    </w:p>
    <w:p>
      <w:pPr>
        <w:pStyle w:val="ListBullet"/>
      </w:pPr>
      <w:r>
        <w:t>Property ↔ Family Law: "Property settlement in divorce"</w:t>
      </w:r>
    </w:p>
    <w:p>
      <w:pPr>
        <w:pStyle w:val="ListBullet"/>
      </w:pPr>
      <w:r>
        <w:t>Business ↔ Estate Planning: "Business succession planning"</w:t>
      </w:r>
    </w:p>
    <w:p>
      <w:pPr>
        <w:pStyle w:val="ListBullet"/>
      </w:pPr>
      <w:r>
        <w:t>Property ↔ Business: "Commercial property transactions"</w:t>
      </w:r>
    </w:p>
    <w:p/>
    <w:p>
      <w:r>
        <w:rPr>
          <w:b/>
        </w:rPr>
        <w:t>Navigation Elements:</w:t>
      </w:r>
    </w:p>
    <w:p>
      <w:r>
        <w:t>```</w:t>
      </w:r>
    </w:p>
    <w:p>
      <w:r>
        <w:t>"Related Legal Services" Sidebar</w:t>
      </w:r>
    </w:p>
    <w:p>
      <w:r>
        <w:t>┌─────────────────────────────────┐</w:t>
      </w:r>
    </w:p>
    <w:p>
      <w:r>
        <w:t>│ You might also need:            │</w:t>
      </w:r>
    </w:p>
    <w:p>
      <w:r>
        <w:t>│ • Estate planning for families  │</w:t>
      </w:r>
    </w:p>
    <w:p>
      <w:r>
        <w:t>│ • Business property services    │</w:t>
      </w:r>
    </w:p>
    <w:p>
      <w:r>
        <w:t>│ • Family trust structures       │</w:t>
      </w:r>
    </w:p>
    <w:p>
      <w:r>
        <w:t>│ • Will updates after divorce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Conversion Pathway Design</w:t>
      </w:r>
    </w:p>
    <w:p/>
    <w:p>
      <w:pPr>
        <w:pStyle w:val="Heading3"/>
        <w:jc w:val="left"/>
      </w:pPr>
      <w:r>
        <w:t>Multi-Path Conversion Strategy</w:t>
      </w:r>
    </w:p>
    <w:p/>
    <w:p>
      <w:r>
        <w:t>#### Primary Conversion Paths</w:t>
      </w:r>
    </w:p>
    <w:p>
      <w:r>
        <w:t>1. **Direct Service Request**: Service page → Consultation form</w:t>
      </w:r>
    </w:p>
    <w:p>
      <w:r>
        <w:t>2. **Educational Journey**: Blog/Hub → Pillar page → Service page → Consultation</w:t>
      </w:r>
    </w:p>
    <w:p>
      <w:r>
        <w:t>3. **Resource Download**: Guide download → Email nurture → Consultation</w:t>
      </w:r>
    </w:p>
    <w:p>
      <w:r>
        <w:t>4. **Calculator Engagement**: Cost calculator → Quote request → Consultation</w:t>
      </w:r>
    </w:p>
    <w:p>
      <w:r>
        <w:t>5. **Emergency Contact**: Urgent banner → Direct phone contact</w:t>
      </w:r>
    </w:p>
    <w:p/>
    <w:p>
      <w:r>
        <w:t>#### Conversion Point Distribution</w:t>
      </w:r>
    </w:p>
    <w:p/>
    <w:p>
      <w:r>
        <w:rPr>
          <w:b/>
        </w:rPr>
        <w:t>High-Intent Pages (Multiple CTAs):</w:t>
      </w:r>
    </w:p>
    <w:p>
      <w:pPr>
        <w:pStyle w:val="ListBullet"/>
      </w:pPr>
      <w:r>
        <w:t>Service landing pages: 3-4 conversion opportunities</w:t>
      </w:r>
    </w:p>
    <w:p>
      <w:pPr>
        <w:pStyle w:val="ListBullet"/>
      </w:pPr>
      <w:r>
        <w:t>Pillar pages: 2-3 conversion points</w:t>
      </w:r>
    </w:p>
    <w:p>
      <w:pPr>
        <w:pStyle w:val="ListBullet"/>
      </w:pPr>
      <w:r>
        <w:t>Calculator pages: Immediate quote requests</w:t>
      </w:r>
    </w:p>
    <w:p>
      <w:pPr>
        <w:pStyle w:val="ListBullet"/>
      </w:pPr>
      <w:r>
        <w:t>Testimonial pages: Trust-building to consultation</w:t>
      </w:r>
    </w:p>
    <w:p/>
    <w:p>
      <w:r>
        <w:rPr>
          <w:b/>
        </w:rPr>
        <w:t>Medium-Intent Pages (Soft CTAs):</w:t>
      </w:r>
    </w:p>
    <w:p>
      <w:pPr>
        <w:pStyle w:val="ListBullet"/>
      </w:pPr>
      <w:r>
        <w:t>Blog posts: Resource downloads and newsletter signup</w:t>
      </w:r>
    </w:p>
    <w:p>
      <w:pPr>
        <w:pStyle w:val="ListBullet"/>
      </w:pPr>
      <w:r>
        <w:t>FAQ pages: "Speak to expert" prompts</w:t>
      </w:r>
    </w:p>
    <w:p>
      <w:pPr>
        <w:pStyle w:val="ListBullet"/>
      </w:pPr>
      <w:r>
        <w:t>About pages: Team expertise to consultation</w:t>
      </w:r>
    </w:p>
    <w:p>
      <w:pPr>
        <w:pStyle w:val="ListBullet"/>
      </w:pPr>
      <w:r>
        <w:t>Contact pages: Multiple communication options</w:t>
      </w:r>
    </w:p>
    <w:p/>
    <w:p>
      <w:r>
        <w:rPr>
          <w:b/>
        </w:rPr>
        <w:t>Low-Intent Pages (Nurture CTAs):</w:t>
      </w:r>
    </w:p>
    <w:p>
      <w:pPr>
        <w:pStyle w:val="ListBullet"/>
      </w:pPr>
      <w:r>
        <w:t>Educational content: Related content progression</w:t>
      </w:r>
    </w:p>
    <w:p>
      <w:pPr>
        <w:pStyle w:val="ListBullet"/>
      </w:pPr>
      <w:r>
        <w:t>Resource downloads: Email list building</w:t>
      </w:r>
    </w:p>
    <w:p>
      <w:pPr>
        <w:pStyle w:val="ListBullet"/>
      </w:pPr>
      <w:r>
        <w:t>General information: Social media follows</w:t>
      </w:r>
    </w:p>
    <w:p>
      <w:pPr>
        <w:pStyle w:val="ListBullet"/>
      </w:pPr>
      <w:r>
        <w:t>Legal updates: Newsletter subscriptions</w:t>
      </w:r>
    </w:p>
    <w:p/>
    <w:p>
      <w:pPr>
        <w:pStyle w:val="Heading3"/>
        <w:jc w:val="left"/>
      </w:pPr>
      <w:r>
        <w:t>Progressive Disclosure Strategy</w:t>
      </w:r>
    </w:p>
    <w:p/>
    <w:p>
      <w:r>
        <w:t>#### Information Revelation Levels</w:t>
      </w:r>
    </w:p>
    <w:p/>
    <w:p>
      <w:r>
        <w:rPr>
          <w:b/>
        </w:rPr>
        <w:t>Level 1: Basic Information</w:t>
      </w:r>
    </w:p>
    <w:p>
      <w:pPr>
        <w:pStyle w:val="ListBullet"/>
      </w:pPr>
      <w:r>
        <w:t>Service overview and benefits</w:t>
      </w:r>
    </w:p>
    <w:p>
      <w:pPr>
        <w:pStyle w:val="ListBullet"/>
      </w:pPr>
      <w:r>
        <w:t>General process explanations</w:t>
      </w:r>
    </w:p>
    <w:p>
      <w:pPr>
        <w:pStyle w:val="ListBullet"/>
      </w:pPr>
      <w:r>
        <w:t>Cost ranges and transparency</w:t>
      </w:r>
    </w:p>
    <w:p>
      <w:pPr>
        <w:pStyle w:val="ListBullet"/>
      </w:pPr>
      <w:r>
        <w:t>Trust signals and credentials</w:t>
      </w:r>
    </w:p>
    <w:p/>
    <w:p>
      <w:r>
        <w:rPr>
          <w:b/>
        </w:rPr>
        <w:t>Level 2: Detailed Information</w:t>
      </w:r>
    </w:p>
    <w:p>
      <w:pPr>
        <w:pStyle w:val="ListBullet"/>
      </w:pPr>
      <w:r>
        <w:t>Specific process steps</w:t>
      </w:r>
    </w:p>
    <w:p>
      <w:pPr>
        <w:pStyle w:val="ListBullet"/>
      </w:pPr>
      <w:r>
        <w:t>Case study examples</w:t>
      </w:r>
    </w:p>
    <w:p>
      <w:pPr>
        <w:pStyle w:val="ListBullet"/>
      </w:pPr>
      <w:r>
        <w:t>FAQ sections</w:t>
      </w:r>
    </w:p>
    <w:p>
      <w:pPr>
        <w:pStyle w:val="ListBullet"/>
      </w:pPr>
      <w:r>
        <w:t>Resource downloads</w:t>
      </w:r>
    </w:p>
    <w:p/>
    <w:p>
      <w:r>
        <w:rPr>
          <w:b/>
        </w:rPr>
        <w:t>Level 3: Personalised Information</w:t>
      </w:r>
    </w:p>
    <w:p>
      <w:pPr>
        <w:pStyle w:val="ListBullet"/>
      </w:pPr>
      <w:r>
        <w:t>Calculator results</w:t>
      </w:r>
    </w:p>
    <w:p>
      <w:pPr>
        <w:pStyle w:val="ListBullet"/>
      </w:pPr>
      <w:r>
        <w:t>Assessment outcomes</w:t>
      </w:r>
    </w:p>
    <w:p>
      <w:pPr>
        <w:pStyle w:val="ListBullet"/>
      </w:pPr>
      <w:r>
        <w:t>Customised recommendations</w:t>
      </w:r>
    </w:p>
    <w:p>
      <w:pPr>
        <w:pStyle w:val="ListBullet"/>
      </w:pPr>
      <w:r>
        <w:t>Direct consultation booking</w:t>
      </w:r>
    </w:p>
    <w:p/>
    <w:p>
      <w:r>
        <w:rPr>
          <w:b/>
        </w:rPr>
        <w:t>Level 4: Consultation Engagement</w:t>
      </w:r>
    </w:p>
    <w:p>
      <w:pPr>
        <w:pStyle w:val="ListBullet"/>
      </w:pPr>
      <w:r>
        <w:t>Personal consultation</w:t>
      </w:r>
    </w:p>
    <w:p>
      <w:pPr>
        <w:pStyle w:val="ListBullet"/>
      </w:pPr>
      <w:r>
        <w:t>Specific case discussion</w:t>
      </w:r>
    </w:p>
    <w:p>
      <w:pPr>
        <w:pStyle w:val="ListBullet"/>
      </w:pPr>
      <w:r>
        <w:t>Tailored legal advice</w:t>
      </w:r>
    </w:p>
    <w:p>
      <w:pPr>
        <w:pStyle w:val="ListBullet"/>
      </w:pPr>
      <w:r>
        <w:t>Service engagement</w:t>
      </w:r>
    </w:p>
    <w:p/>
    <w:p>
      <w:pPr>
        <w:pStyle w:val="Heading2"/>
        <w:jc w:val="left"/>
      </w:pPr>
      <w:r>
        <w:t>Mobile Navigation Strategy</w:t>
      </w:r>
    </w:p>
    <w:p/>
    <w:p>
      <w:pPr>
        <w:pStyle w:val="Heading3"/>
        <w:jc w:val="left"/>
      </w:pPr>
      <w:r>
        <w:t>Mobile-First Navigation Design</w:t>
      </w:r>
    </w:p>
    <w:p/>
    <w:p>
      <w:r>
        <w:t>#### Collapsed Navigation (Hamburger Menu)</w:t>
      </w:r>
    </w:p>
    <w:p>
      <w:r>
        <w:t>```</w:t>
      </w:r>
    </w:p>
    <w:p>
      <w:r>
        <w:t>Mobile Header (≤768px)</w:t>
      </w:r>
    </w:p>
    <w:p>
      <w:r>
        <w:t>┌─────────────────────────────────┐</w:t>
      </w:r>
    </w:p>
    <w:p>
      <w:r>
        <w:t>│ [☰] Family Focus Legal    [📞] │</w:t>
      </w:r>
    </w:p>
    <w:p>
      <w:r>
        <w:t>│                                 │</w:t>
      </w:r>
    </w:p>
    <w:p>
      <w:r>
        <w:t>│ [Book Free Consultation]        │</w:t>
      </w:r>
    </w:p>
    <w:p>
      <w:r>
        <w:t>└─────────────────────────────────┘</w:t>
      </w:r>
    </w:p>
    <w:p/>
    <w:p>
      <w:r>
        <w:t>Expanded Menu</w:t>
      </w:r>
    </w:p>
    <w:p>
      <w:r>
        <w:t>┌─────────────────────────────────┐</w:t>
      </w:r>
    </w:p>
    <w:p>
      <w:r>
        <w:t>│ [✕] Menu                        │</w:t>
      </w:r>
    </w:p>
    <w:p>
      <w:r>
        <w:t>├─────────────────────────────────┤</w:t>
      </w:r>
    </w:p>
    <w:p>
      <w:r>
        <w:t>│ Family Law              [&gt;]     │</w:t>
      </w:r>
    </w:p>
    <w:p>
      <w:r>
        <w:t>│ Property &amp; Conveyancing [&gt;]     │</w:t>
      </w:r>
    </w:p>
    <w:p>
      <w:r>
        <w:t>│ Business Legal          [&gt;]     │</w:t>
      </w:r>
    </w:p>
    <w:p>
      <w:r>
        <w:t>│ Estate Planning         [&gt;]     │</w:t>
      </w:r>
    </w:p>
    <w:p>
      <w:r>
        <w:t>├─────────────────────────────────┤</w:t>
      </w:r>
    </w:p>
    <w:p>
      <w:r>
        <w:t>│ About Us                        │</w:t>
      </w:r>
    </w:p>
    <w:p>
      <w:r>
        <w:t>│ Contact                         │</w:t>
      </w:r>
    </w:p>
    <w:p>
      <w:r>
        <w:t>│ Book Consultation              │</w:t>
      </w:r>
    </w:p>
    <w:p>
      <w:r>
        <w:t>│ Emergency Help            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t>#### Sub-Navigation for Mobile</w:t>
      </w:r>
    </w:p>
    <w:p>
      <w:r>
        <w:t>```</w:t>
      </w:r>
    </w:p>
    <w:p>
      <w:r>
        <w:t>Family Law Sub-Menu</w:t>
      </w:r>
    </w:p>
    <w:p>
      <w:r>
        <w:t>┌─────────────────────────────────┐</w:t>
      </w:r>
    </w:p>
    <w:p>
      <w:r>
        <w:t>│ [&lt;] Back to Main Menu           │</w:t>
      </w:r>
    </w:p>
    <w:p>
      <w:r>
        <w:t>├─────────────────────────────────┤</w:t>
      </w:r>
    </w:p>
    <w:p>
      <w:r>
        <w:t>│ Family Law Overview             │</w:t>
      </w:r>
    </w:p>
    <w:p>
      <w:r>
        <w:t>├─────────────────────────────────┤</w:t>
      </w:r>
    </w:p>
    <w:p>
      <w:r>
        <w:t>│ Divorce &amp; Separation            │</w:t>
      </w:r>
    </w:p>
    <w:p>
      <w:r>
        <w:t>│ Children &amp; Parenting            │</w:t>
      </w:r>
    </w:p>
    <w:p>
      <w:r>
        <w:t>│ Property Settlement             │</w:t>
      </w:r>
    </w:p>
    <w:p>
      <w:r>
        <w:t>│ Family Violence Support         │</w:t>
      </w:r>
    </w:p>
    <w:p>
      <w:r>
        <w:t>├─────────────────────────────────┤</w:t>
      </w:r>
    </w:p>
    <w:p>
      <w:r>
        <w:t>│ Quick Actions:                  │</w:t>
      </w:r>
    </w:p>
    <w:p>
      <w:r>
        <w:t>│ • Free Consultation             │</w:t>
      </w:r>
    </w:p>
    <w:p>
      <w:r>
        <w:t>│ • Download Guide                │</w:t>
      </w:r>
    </w:p>
    <w:p>
      <w:r>
        <w:t>│ • Call Now                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t>#### Mobile Navigation Features</w:t>
      </w:r>
    </w:p>
    <w:p>
      <w:r>
        <w:rPr>
          <w:b/>
        </w:rPr>
        <w:t>Touch-Optimised Elements:</w:t>
      </w:r>
    </w:p>
    <w:p>
      <w:pPr>
        <w:pStyle w:val="ListBullet"/>
      </w:pPr>
      <w:r>
        <w:t>Minimum 44px touch targets</w:t>
      </w:r>
    </w:p>
    <w:p>
      <w:pPr>
        <w:pStyle w:val="ListBullet"/>
      </w:pPr>
      <w:r>
        <w:t>Adequate spacing between menu items</w:t>
      </w:r>
    </w:p>
    <w:p>
      <w:pPr>
        <w:pStyle w:val="ListBullet"/>
      </w:pPr>
      <w:r>
        <w:t>Clear visual feedback for taps</w:t>
      </w:r>
    </w:p>
    <w:p>
      <w:pPr>
        <w:pStyle w:val="ListBullet"/>
      </w:pPr>
      <w:r>
        <w:t>Swipe gestures for sub-menus</w:t>
      </w:r>
    </w:p>
    <w:p/>
    <w:p>
      <w:r>
        <w:rPr>
          <w:b/>
        </w:rPr>
        <w:t>Performance Optimisations:</w:t>
      </w:r>
    </w:p>
    <w:p>
      <w:pPr>
        <w:pStyle w:val="ListBullet"/>
      </w:pPr>
      <w:r>
        <w:t>Fast menu animations (&lt;300ms)</w:t>
      </w:r>
    </w:p>
    <w:p>
      <w:pPr>
        <w:pStyle w:val="ListBullet"/>
      </w:pPr>
      <w:r>
        <w:t>Minimal JavaScript for menu functionality</w:t>
      </w:r>
    </w:p>
    <w:p>
      <w:pPr>
        <w:pStyle w:val="ListBullet"/>
      </w:pPr>
      <w:r>
        <w:t>Cached menu states for smooth operation</w:t>
      </w:r>
    </w:p>
    <w:p>
      <w:pPr>
        <w:pStyle w:val="ListBullet"/>
      </w:pPr>
      <w:r>
        <w:t>Progressive enhancement for core functionality</w:t>
      </w:r>
    </w:p>
    <w:p/>
    <w:p>
      <w:pPr>
        <w:pStyle w:val="Heading3"/>
        <w:jc w:val="left"/>
      </w:pPr>
      <w:r>
        <w:t>Floating Action Button (FAB)</w:t>
      </w:r>
    </w:p>
    <w:p/>
    <w:p>
      <w:r>
        <w:t>#### Mobile Call-to-Action Button</w:t>
      </w:r>
    </w:p>
    <w:p>
      <w:r>
        <w:t>```</w:t>
      </w:r>
    </w:p>
    <w:p>
      <w:r>
        <w:t>Fixed Position (Bottom-Right)</w:t>
      </w:r>
    </w:p>
    <w:p>
      <w:r>
        <w:t>┌─────────────────────────────────┐</w:t>
      </w:r>
    </w:p>
    <w:p>
      <w:r>
        <w:t>│                                 │</w:t>
      </w:r>
    </w:p>
    <w:p>
      <w:r>
        <w:t>│                            [📞] │</w:t>
      </w:r>
    </w:p>
    <w:p>
      <w:r>
        <w:t>│                         Call Now│</w:t>
      </w:r>
    </w:p>
    <w:p>
      <w:r>
        <w:t>│                                 │</w:t>
      </w:r>
    </w:p>
    <w:p>
      <w:r>
        <w:t>│                                 │</w:t>
      </w:r>
    </w:p>
    <w:p>
      <w:r>
        <w:t>│                    [📧] Contact │</w:t>
      </w:r>
    </w:p>
    <w:p>
      <w:r>
        <w:t>│                           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rPr>
          <w:b/>
        </w:rPr>
        <w:t>FAB Functionality:</w:t>
      </w:r>
    </w:p>
    <w:p>
      <w:pPr>
        <w:pStyle w:val="ListBullet"/>
      </w:pPr>
      <w:r>
        <w:t>Always visible during scroll</w:t>
      </w:r>
    </w:p>
    <w:p>
      <w:pPr>
        <w:pStyle w:val="ListBullet"/>
      </w:pPr>
      <w:r>
        <w:t>Primary action: Phone call</w:t>
      </w:r>
    </w:p>
    <w:p>
      <w:pPr>
        <w:pStyle w:val="ListBullet"/>
      </w:pPr>
      <w:r>
        <w:t>Secondary action: Contact form</w:t>
      </w:r>
    </w:p>
    <w:p>
      <w:pPr>
        <w:pStyle w:val="ListBullet"/>
      </w:pPr>
      <w:r>
        <w:t>Context-aware: Changes based on page content</w:t>
      </w:r>
    </w:p>
    <w:p>
      <w:pPr>
        <w:pStyle w:val="ListBullet"/>
      </w:pPr>
      <w:r>
        <w:t>Accessibility: Screen reader compatible</w:t>
      </w:r>
    </w:p>
    <w:p/>
    <w:p>
      <w:pPr>
        <w:pStyle w:val="Heading2"/>
        <w:jc w:val="left"/>
      </w:pPr>
      <w:r>
        <w:t>Search Functionality</w:t>
      </w:r>
    </w:p>
    <w:p/>
    <w:p>
      <w:pPr>
        <w:pStyle w:val="Heading3"/>
        <w:jc w:val="left"/>
      </w:pPr>
      <w:r>
        <w:t>Site Search Implementation</w:t>
      </w:r>
    </w:p>
    <w:p/>
    <w:p>
      <w:r>
        <w:t>#### Search Interface Design</w:t>
      </w:r>
    </w:p>
    <w:p>
      <w:r>
        <w:t>```</w:t>
      </w:r>
    </w:p>
    <w:p>
      <w:r>
        <w:t>Search Bar (Desktop)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[🔍] What legal help do you need? [Search] [Advanced Search]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/>
    <w:p>
      <w:r>
        <w:t>Search Results Layout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Search Results for "divorce children"                           │</w:t>
      </w:r>
    </w:p>
    <w:p>
      <w:r>
        <w:t>│ About 47 results found                  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1. Children &amp; Parenting Rights in Divorce                      │</w:t>
      </w:r>
    </w:p>
    <w:p>
      <w:r>
        <w:t>│    Family Law &gt; Children &amp; Parenting                           │</w:t>
      </w:r>
    </w:p>
    <w:p>
      <w:r>
        <w:t>│    Learn about protecting your children's interests during...   │</w:t>
      </w:r>
    </w:p>
    <w:p>
      <w:r>
        <w:t>│                                                                 │</w:t>
      </w:r>
    </w:p>
    <w:p>
      <w:r>
        <w:t>│ 2. Divorce Process Guide for Parents                           │</w:t>
      </w:r>
    </w:p>
    <w:p>
      <w:r>
        <w:t>│    Family Law &gt; Divorce &amp; Separation                           │</w:t>
      </w:r>
    </w:p>
    <w:p>
      <w:r>
        <w:t>│    Step-by-step guide for parents navigating divorce...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Search Categories and Filters</w:t>
      </w:r>
    </w:p>
    <w:p>
      <w:r>
        <w:rPr>
          <w:b/>
        </w:rPr>
        <w:t>Content Categories:</w:t>
      </w:r>
    </w:p>
    <w:p>
      <w:pPr>
        <w:pStyle w:val="ListBullet"/>
      </w:pPr>
      <w:r>
        <w:t>Family Law Services</w:t>
      </w:r>
    </w:p>
    <w:p>
      <w:pPr>
        <w:pStyle w:val="ListBullet"/>
      </w:pPr>
      <w:r>
        <w:t>Property &amp; Conveyancing</w:t>
      </w:r>
    </w:p>
    <w:p>
      <w:pPr>
        <w:pStyle w:val="ListBullet"/>
      </w:pPr>
      <w:r>
        <w:t>Business Legal</w:t>
      </w:r>
    </w:p>
    <w:p>
      <w:pPr>
        <w:pStyle w:val="ListBullet"/>
      </w:pPr>
      <w:r>
        <w:t>Estate Planning</w:t>
      </w:r>
    </w:p>
    <w:p>
      <w:pPr>
        <w:pStyle w:val="ListBullet"/>
      </w:pPr>
      <w:r>
        <w:t>Resources &amp; Guides</w:t>
      </w:r>
    </w:p>
    <w:p>
      <w:pPr>
        <w:pStyle w:val="ListBullet"/>
      </w:pPr>
      <w:r>
        <w:t>Blog Articles</w:t>
      </w:r>
    </w:p>
    <w:p/>
    <w:p>
      <w:r>
        <w:rPr>
          <w:b/>
        </w:rPr>
        <w:t>Search Filters:</w:t>
      </w:r>
    </w:p>
    <w:p>
      <w:pPr>
        <w:pStyle w:val="ListBullet"/>
      </w:pPr>
      <w:r>
        <w:t>Content Type: Pages, Guides, Calculators, Templates</w:t>
      </w:r>
    </w:p>
    <w:p>
      <w:pPr>
        <w:pStyle w:val="ListBullet"/>
      </w:pPr>
      <w:r>
        <w:t>Service Area: Family, Property, Business, Estate</w:t>
      </w:r>
    </w:p>
    <w:p>
      <w:pPr>
        <w:pStyle w:val="ListBullet"/>
      </w:pPr>
      <w:r>
        <w:t>Document Type: PDF, Interactive Tool, Article</w:t>
      </w:r>
    </w:p>
    <w:p>
      <w:pPr>
        <w:pStyle w:val="ListBullet"/>
      </w:pPr>
      <w:r>
        <w:t>Relevance: Most Recent, Most Popular, Most Relevant</w:t>
      </w:r>
    </w:p>
    <w:p/>
    <w:p>
      <w:r>
        <w:t>#### Smart Search Features</w:t>
      </w:r>
    </w:p>
    <w:p/>
    <w:p>
      <w:r>
        <w:rPr>
          <w:b/>
        </w:rPr>
        <w:t>Auto-Complete Suggestions:</w:t>
      </w:r>
    </w:p>
    <w:p>
      <w:pPr>
        <w:pStyle w:val="ListBullet"/>
      </w:pPr>
      <w:r>
        <w:t>Common legal terms and queries</w:t>
      </w:r>
    </w:p>
    <w:p>
      <w:pPr>
        <w:pStyle w:val="ListBullet"/>
      </w:pPr>
      <w:r>
        <w:t>Service-specific suggestions</w:t>
      </w:r>
    </w:p>
    <w:p>
      <w:pPr>
        <w:pStyle w:val="ListBullet"/>
      </w:pPr>
      <w:r>
        <w:t>Location-based recommendations</w:t>
      </w:r>
    </w:p>
    <w:p>
      <w:pPr>
        <w:pStyle w:val="ListBullet"/>
      </w:pPr>
      <w:r>
        <w:t>Popular resource suggestions</w:t>
      </w:r>
    </w:p>
    <w:p/>
    <w:p>
      <w:r>
        <w:rPr>
          <w:b/>
        </w:rPr>
        <w:t>Search Enhancement:</w:t>
      </w:r>
    </w:p>
    <w:p>
      <w:pPr>
        <w:pStyle w:val="ListBullet"/>
      </w:pPr>
      <w:r>
        <w:t>Spell correction for legal terms</w:t>
      </w:r>
    </w:p>
    <w:p>
      <w:pPr>
        <w:pStyle w:val="ListBullet"/>
      </w:pPr>
      <w:r>
        <w:t>Synonym recognition ("divorce" = "marriage dissolution")</w:t>
      </w:r>
    </w:p>
    <w:p>
      <w:pPr>
        <w:pStyle w:val="ListBullet"/>
      </w:pPr>
      <w:r>
        <w:t>Related term suggestions</w:t>
      </w:r>
    </w:p>
    <w:p>
      <w:pPr>
        <w:pStyle w:val="ListBullet"/>
      </w:pPr>
      <w:r>
        <w:t>"Did you mean?" functionality</w:t>
      </w:r>
    </w:p>
    <w:p/>
    <w:p>
      <w:pPr>
        <w:pStyle w:val="Heading3"/>
        <w:jc w:val="left"/>
      </w:pPr>
      <w:r>
        <w:t>Resource Discovery</w:t>
      </w:r>
    </w:p>
    <w:p/>
    <w:p>
      <w:r>
        <w:t>#### Intelligent Content Recommendations</w:t>
      </w:r>
    </w:p>
    <w:p/>
    <w:p>
      <w:r>
        <w:rPr>
          <w:b/>
        </w:rPr>
        <w:t>Algorithm-Based Suggestions:</w:t>
      </w:r>
    </w:p>
    <w:p>
      <w:r>
        <w:t>```</w:t>
      </w:r>
    </w:p>
    <w:p>
      <w:r>
        <w:t>"People Also Viewed" Section</w:t>
      </w:r>
    </w:p>
    <w:p>
      <w:r>
        <w:t>┌─────────────────────────────────┐</w:t>
      </w:r>
    </w:p>
    <w:p>
      <w:r>
        <w:t>│ Based on your current page:     │</w:t>
      </w:r>
    </w:p>
    <w:p>
      <w:r>
        <w:t>│                                 │</w:t>
      </w:r>
    </w:p>
    <w:p>
      <w:r>
        <w:t>│ • Divorce Cost Calculator       │</w:t>
      </w:r>
    </w:p>
    <w:p>
      <w:r>
        <w:t>│ • Children's Rights in NSW      │</w:t>
      </w:r>
    </w:p>
    <w:p>
      <w:r>
        <w:t>│ • Property Settlement Guide     │</w:t>
      </w:r>
    </w:p>
    <w:p>
      <w:r>
        <w:t>│ • Family Mediation Options      │</w:t>
      </w:r>
    </w:p>
    <w:p>
      <w:r>
        <w:t>└─────────────────────────────────┘</w:t>
      </w:r>
    </w:p>
    <w:p>
      <w:r>
        <w:t>```</w:t>
      </w:r>
    </w:p>
    <w:p/>
    <w:p>
      <w:r>
        <w:rPr>
          <w:b/>
        </w:rPr>
        <w:t>Persona-Based Recommendations:</w:t>
      </w:r>
    </w:p>
    <w:p>
      <w:pPr>
        <w:pStyle w:val="ListBullet"/>
      </w:pPr>
      <w:r>
        <w:t>Content clusters tailored to user behaviour</w:t>
      </w:r>
    </w:p>
    <w:p>
      <w:pPr>
        <w:pStyle w:val="ListBullet"/>
      </w:pPr>
      <w:r>
        <w:t>Journey-stage appropriate suggestions</w:t>
      </w:r>
    </w:p>
    <w:p>
      <w:pPr>
        <w:pStyle w:val="ListBullet"/>
      </w:pPr>
      <w:r>
        <w:t>Cross-service recommendations</w:t>
      </w:r>
    </w:p>
    <w:p>
      <w:pPr>
        <w:pStyle w:val="ListBullet"/>
      </w:pPr>
      <w:r>
        <w:t>Resource progression pathways</w:t>
      </w:r>
    </w:p>
    <w:p/>
    <w:p>
      <w:pPr>
        <w:pStyle w:val="Heading2"/>
        <w:jc w:val="left"/>
      </w:pPr>
      <w:r>
        <w:t>Technical Implementation Guidelines</w:t>
      </w:r>
    </w:p>
    <w:p/>
    <w:p>
      <w:pPr>
        <w:pStyle w:val="Heading3"/>
        <w:jc w:val="left"/>
      </w:pPr>
      <w:r>
        <w:t>Frontend Architecture</w:t>
      </w:r>
    </w:p>
    <w:p/>
    <w:p>
      <w:r>
        <w:t>#### Navigation Framework</w:t>
      </w:r>
    </w:p>
    <w:p>
      <w:r>
        <w:rPr>
          <w:b/>
        </w:rPr>
        <w:t>HTML Structure:</w:t>
      </w:r>
    </w:p>
    <w:p>
      <w:r>
        <w:t>```html</w:t>
      </w:r>
    </w:p>
    <w:p>
      <w:r>
        <w:t>&lt;nav class="primary-navigation" role="navigation" aria-label="Main navigation"&gt;</w:t>
      </w:r>
    </w:p>
    <w:p>
      <w:r>
        <w:t>&lt;ul class="nav-list"&gt;</w:t>
      </w:r>
    </w:p>
    <w:p>
      <w:r>
        <w:t>&lt;li class="nav-item"&gt;</w:t>
      </w:r>
    </w:p>
    <w:p>
      <w:r>
        <w:t>&lt;a href="/family-law/" class="nav-link"&gt;Family Law&lt;/a&gt;</w:t>
      </w:r>
    </w:p>
    <w:p>
      <w:r>
        <w:t>&lt;ul class="sub-nav" aria-label="Family Law submenu"&gt;</w:t>
      </w:r>
    </w:p>
    <w:p>
      <w:r>
        <w:t>&lt;li&gt;&lt;a href="/family-law/divorce-separation/"&gt;Divorce &amp; Separation&lt;/a&gt;&lt;/li&gt;</w:t>
      </w:r>
    </w:p>
    <w:p>
      <w:r>
        <w:t>&lt;li&gt;&lt;a href="/family-law/children-parenting/"&gt;Children &amp; Parenting&lt;/a&gt;&lt;/li&gt;</w:t>
      </w:r>
    </w:p>
    <w:p>
      <w:r>
        <w:t>&lt;/ul&gt;</w:t>
      </w:r>
    </w:p>
    <w:p>
      <w:r>
        <w:t>&lt;/li&gt;</w:t>
      </w:r>
    </w:p>
    <w:p>
      <w:r>
        <w:t>&lt;/ul&gt;</w:t>
      </w:r>
    </w:p>
    <w:p>
      <w:r>
        <w:t>&lt;/nav&gt;</w:t>
      </w:r>
    </w:p>
    <w:p>
      <w:r>
        <w:t>```</w:t>
      </w:r>
    </w:p>
    <w:p/>
    <w:p>
      <w:r>
        <w:rPr>
          <w:b/>
        </w:rPr>
        <w:t>CSS Architecture:</w:t>
      </w:r>
    </w:p>
    <w:p>
      <w:pPr>
        <w:pStyle w:val="ListBullet"/>
      </w:pPr>
      <w:r>
        <w:t>Component-based stylesheet organisation</w:t>
      </w:r>
    </w:p>
    <w:p>
      <w:pPr>
        <w:pStyle w:val="ListBullet"/>
      </w:pPr>
      <w:r>
        <w:t>Responsive navigation with CSS Grid/Flexbox</w:t>
      </w:r>
    </w:p>
    <w:p>
      <w:pPr>
        <w:pStyle w:val="ListBullet"/>
      </w:pPr>
      <w:r>
        <w:t>Accessibility-focused hover and focus states</w:t>
      </w:r>
    </w:p>
    <w:p>
      <w:pPr>
        <w:pStyle w:val="ListBullet"/>
      </w:pPr>
      <w:r>
        <w:t>Performance-optimised animations</w:t>
      </w:r>
    </w:p>
    <w:p/>
    <w:p>
      <w:r>
        <w:rPr>
          <w:b/>
        </w:rPr>
        <w:t>JavaScript Enhancement:</w:t>
      </w:r>
    </w:p>
    <w:p>
      <w:pPr>
        <w:pStyle w:val="ListBullet"/>
      </w:pPr>
      <w:r>
        <w:t>Progressive enhancement approach</w:t>
      </w:r>
    </w:p>
    <w:p>
      <w:pPr>
        <w:pStyle w:val="ListBullet"/>
      </w:pPr>
      <w:r>
        <w:t>Accessible dropdown menu management</w:t>
      </w:r>
    </w:p>
    <w:p>
      <w:pPr>
        <w:pStyle w:val="ListBullet"/>
      </w:pPr>
      <w:r>
        <w:t>Touch gesture support for mobile</w:t>
      </w:r>
    </w:p>
    <w:p>
      <w:pPr>
        <w:pStyle w:val="ListBullet"/>
      </w:pPr>
      <w:r>
        <w:t>Keyboard navigation compliance</w:t>
      </w:r>
    </w:p>
    <w:p/>
    <w:p>
      <w:r>
        <w:t>#### Performance Considerations</w:t>
      </w:r>
    </w:p>
    <w:p/>
    <w:p>
      <w:r>
        <w:rPr>
          <w:b/>
        </w:rPr>
        <w:t>Loading Optimisation:</w:t>
      </w:r>
    </w:p>
    <w:p>
      <w:pPr>
        <w:pStyle w:val="ListBullet"/>
      </w:pPr>
      <w:r>
        <w:t>Critical navigation CSS inlined</w:t>
      </w:r>
    </w:p>
    <w:p>
      <w:pPr>
        <w:pStyle w:val="ListBullet"/>
      </w:pPr>
      <w:r>
        <w:t>Non-critical navigation JavaScript lazy-loaded</w:t>
      </w:r>
    </w:p>
    <w:p>
      <w:pPr>
        <w:pStyle w:val="ListBullet"/>
      </w:pPr>
      <w:r>
        <w:t>Menu images optimised and compressed</w:t>
      </w:r>
    </w:p>
    <w:p>
      <w:pPr>
        <w:pStyle w:val="ListBullet"/>
      </w:pPr>
      <w:r>
        <w:t>Minimal DOM manipulation for smooth operation</w:t>
      </w:r>
    </w:p>
    <w:p/>
    <w:p>
      <w:r>
        <w:rPr>
          <w:b/>
        </w:rPr>
        <w:t>Caching Strategy:</w:t>
      </w:r>
    </w:p>
    <w:p>
      <w:pPr>
        <w:pStyle w:val="ListBullet"/>
      </w:pPr>
      <w:r>
        <w:t>Navigation structure cached for repeat visits</w:t>
      </w:r>
    </w:p>
    <w:p>
      <w:pPr>
        <w:pStyle w:val="ListBullet"/>
      </w:pPr>
      <w:r>
        <w:t>Static menu assets cached with long expiry</w:t>
      </w:r>
    </w:p>
    <w:p>
      <w:pPr>
        <w:pStyle w:val="ListBullet"/>
      </w:pPr>
      <w:r>
        <w:t>Dynamic elements (like user-specific content) properly excluded</w:t>
      </w:r>
    </w:p>
    <w:p>
      <w:pPr>
        <w:pStyle w:val="ListBullet"/>
      </w:pPr>
      <w:r>
        <w:t>Service worker implementation for offline navigation</w:t>
      </w:r>
    </w:p>
    <w:p/>
    <w:p>
      <w:pPr>
        <w:pStyle w:val="Heading3"/>
        <w:jc w:val="left"/>
      </w:pPr>
      <w:r>
        <w:t>Backend Integration</w:t>
      </w:r>
    </w:p>
    <w:p/>
    <w:p>
      <w:r>
        <w:t>#### Content Management System</w:t>
      </w:r>
    </w:p>
    <w:p>
      <w:r>
        <w:rPr>
          <w:b/>
        </w:rPr>
        <w:t>Navigation Management:</w:t>
      </w:r>
    </w:p>
    <w:p>
      <w:pPr>
        <w:pStyle w:val="ListBullet"/>
      </w:pPr>
      <w:r>
        <w:t>Visual menu builder for non-technical updates</w:t>
      </w:r>
    </w:p>
    <w:p>
      <w:pPr>
        <w:pStyle w:val="ListBullet"/>
      </w:pPr>
      <w:r>
        <w:t>Automatic breadcrumb generation</w:t>
      </w:r>
    </w:p>
    <w:p>
      <w:pPr>
        <w:pStyle w:val="ListBullet"/>
      </w:pPr>
      <w:r>
        <w:t>URL structure management</w:t>
      </w:r>
    </w:p>
    <w:p>
      <w:pPr>
        <w:pStyle w:val="ListBullet"/>
      </w:pPr>
      <w:r>
        <w:t>SEO metadata integration for navigation</w:t>
      </w:r>
    </w:p>
    <w:p/>
    <w:p>
      <w:r>
        <w:rPr>
          <w:b/>
        </w:rPr>
        <w:t>Dynamic Content Integration:</w:t>
      </w:r>
    </w:p>
    <w:p>
      <w:pPr>
        <w:pStyle w:val="ListBullet"/>
      </w:pPr>
      <w:r>
        <w:t>User personalisation based on previous visits</w:t>
      </w:r>
    </w:p>
    <w:p>
      <w:pPr>
        <w:pStyle w:val="ListBullet"/>
      </w:pPr>
      <w:r>
        <w:t>A/B testing capability for navigation elements</w:t>
      </w:r>
    </w:p>
    <w:p>
      <w:pPr>
        <w:pStyle w:val="ListBullet"/>
      </w:pPr>
      <w:r>
        <w:t>Analytics tracking for navigation performance</w:t>
      </w:r>
    </w:p>
    <w:p>
      <w:pPr>
        <w:pStyle w:val="ListBullet"/>
      </w:pPr>
      <w:r>
        <w:t>Form integration for conversion tracking</w:t>
      </w:r>
    </w:p>
    <w:p/>
    <w:p>
      <w:r>
        <w:t>#### Analytics and Monitoring</w:t>
      </w:r>
    </w:p>
    <w:p/>
    <w:p>
      <w:r>
        <w:rPr>
          <w:b/>
        </w:rPr>
        <w:t>Navigation Performance Tracking:</w:t>
      </w:r>
    </w:p>
    <w:p>
      <w:pPr>
        <w:pStyle w:val="ListBullet"/>
      </w:pPr>
      <w:r>
        <w:t>Click-through rates for each menu item</w:t>
      </w:r>
    </w:p>
    <w:p>
      <w:pPr>
        <w:pStyle w:val="ListBullet"/>
      </w:pPr>
      <w:r>
        <w:t>Drop-off points in user journeys</w:t>
      </w:r>
    </w:p>
    <w:p>
      <w:pPr>
        <w:pStyle w:val="ListBullet"/>
      </w:pPr>
      <w:r>
        <w:t>Mobile vs desktop navigation behaviour</w:t>
      </w:r>
    </w:p>
    <w:p>
      <w:pPr>
        <w:pStyle w:val="ListBullet"/>
      </w:pPr>
      <w:r>
        <w:t>Search query analysis for navigation improvement</w:t>
      </w:r>
    </w:p>
    <w:p/>
    <w:p>
      <w:r>
        <w:rPr>
          <w:b/>
        </w:rPr>
        <w:t>Conversion Tracking:</w:t>
      </w:r>
    </w:p>
    <w:p>
      <w:pPr>
        <w:pStyle w:val="ListBullet"/>
      </w:pPr>
      <w:r>
        <w:t>Path analysis from navigation to consultation</w:t>
      </w:r>
    </w:p>
    <w:p>
      <w:pPr>
        <w:pStyle w:val="ListBullet"/>
      </w:pPr>
      <w:r>
        <w:t>Multi-channel attribution for navigation sources</w:t>
      </w:r>
    </w:p>
    <w:p>
      <w:pPr>
        <w:pStyle w:val="ListBullet"/>
      </w:pPr>
      <w:r>
        <w:t>Goal funnel analysis for each user journey</w:t>
      </w:r>
    </w:p>
    <w:p>
      <w:pPr>
        <w:pStyle w:val="ListBullet"/>
      </w:pPr>
      <w:r>
        <w:t>Heat mapping for navigation interaction patterns</w:t>
      </w:r>
    </w:p>
    <w:p/>
    <w:p>
      <w:pPr>
        <w:pStyle w:val="Heading3"/>
        <w:jc w:val="left"/>
      </w:pPr>
      <w:r>
        <w:t>Accessibility Implementation</w:t>
      </w:r>
    </w:p>
    <w:p/>
    <w:p>
      <w:r>
        <w:t>#### WCAG 2.1 AA Compliance</w:t>
      </w:r>
    </w:p>
    <w:p>
      <w:r>
        <w:rPr>
          <w:b/>
        </w:rPr>
        <w:t>Keyboard Navigation:</w:t>
      </w:r>
    </w:p>
    <w:p>
      <w:pPr>
        <w:pStyle w:val="ListBullet"/>
      </w:pPr>
      <w:r>
        <w:t>Tab order logical and complete</w:t>
      </w:r>
    </w:p>
    <w:p>
      <w:pPr>
        <w:pStyle w:val="ListBullet"/>
      </w:pPr>
      <w:r>
        <w:t>Escape key functionality for dropdown menus</w:t>
      </w:r>
    </w:p>
    <w:p>
      <w:pPr>
        <w:pStyle w:val="ListBullet"/>
      </w:pPr>
      <w:r>
        <w:t>Arrow key navigation for menu items</w:t>
      </w:r>
    </w:p>
    <w:p>
      <w:pPr>
        <w:pStyle w:val="ListBullet"/>
      </w:pPr>
      <w:r>
        <w:t>Enter and space key activation for menu items</w:t>
      </w:r>
    </w:p>
    <w:p/>
    <w:p>
      <w:r>
        <w:rPr>
          <w:b/>
        </w:rPr>
        <w:t>Screen Reader Support:</w:t>
      </w:r>
    </w:p>
    <w:p>
      <w:pPr>
        <w:pStyle w:val="ListBullet"/>
      </w:pPr>
      <w:r>
        <w:t>Proper ARIA labels and landmarks</w:t>
      </w:r>
    </w:p>
    <w:p>
      <w:pPr>
        <w:pStyle w:val="ListBullet"/>
      </w:pPr>
      <w:r>
        <w:t>Menu state announcements (expanded/collapsed)</w:t>
      </w:r>
    </w:p>
    <w:p>
      <w:pPr>
        <w:pStyle w:val="ListBullet"/>
      </w:pPr>
      <w:r>
        <w:t>Current page indication in navigation</w:t>
      </w:r>
    </w:p>
    <w:p>
      <w:pPr>
        <w:pStyle w:val="ListBullet"/>
      </w:pPr>
      <w:r>
        <w:t>Skip navigation links for efficiency</w:t>
      </w:r>
    </w:p>
    <w:p/>
    <w:p>
      <w:r>
        <w:rPr>
          <w:b/>
        </w:rPr>
        <w:t>Visual Accessibility:</w:t>
      </w:r>
    </w:p>
    <w:p>
      <w:pPr>
        <w:pStyle w:val="ListBullet"/>
      </w:pPr>
      <w:r>
        <w:t>High contrast ratios for all navigation elements</w:t>
      </w:r>
    </w:p>
    <w:p>
      <w:pPr>
        <w:pStyle w:val="ListBullet"/>
      </w:pPr>
      <w:r>
        <w:t>Clear focus indicators for keyboard users</w:t>
      </w:r>
    </w:p>
    <w:p>
      <w:pPr>
        <w:pStyle w:val="ListBullet"/>
      </w:pPr>
      <w:r>
        <w:t>Sufficient touch targets for mobile users</w:t>
      </w:r>
    </w:p>
    <w:p>
      <w:pPr>
        <w:pStyle w:val="ListBullet"/>
      </w:pPr>
      <w:r>
        <w:t>Text alternatives for navigation icons</w:t>
      </w:r>
    </w:p>
    <w:p/>
    <w:p>
      <w:r>
        <w:t>#### Testing and Validation</w:t>
      </w:r>
    </w:p>
    <w:p/>
    <w:p>
      <w:r>
        <w:rPr>
          <w:b/>
        </w:rPr>
        <w:t>Automated Testing:</w:t>
      </w:r>
    </w:p>
    <w:p>
      <w:pPr>
        <w:pStyle w:val="ListBullet"/>
      </w:pPr>
      <w:r>
        <w:t>WAVE and axe accessibility scanning</w:t>
      </w:r>
    </w:p>
    <w:p>
      <w:pPr>
        <w:pStyle w:val="ListBullet"/>
      </w:pPr>
      <w:r>
        <w:t>Lighthouse performance and accessibility audits</w:t>
      </w:r>
    </w:p>
    <w:p>
      <w:pPr>
        <w:pStyle w:val="ListBullet"/>
      </w:pPr>
      <w:r>
        <w:t>Cross-browser compatibility testing</w:t>
      </w:r>
    </w:p>
    <w:p>
      <w:pPr>
        <w:pStyle w:val="ListBullet"/>
      </w:pPr>
      <w:r>
        <w:t>Mobile responsiveness validation</w:t>
      </w:r>
    </w:p>
    <w:p/>
    <w:p>
      <w:r>
        <w:rPr>
          <w:b/>
        </w:rPr>
        <w:t>Manual Testing:</w:t>
      </w:r>
    </w:p>
    <w:p>
      <w:pPr>
        <w:pStyle w:val="ListBullet"/>
      </w:pPr>
      <w:r>
        <w:t>Screen reader testing (NVDA, JAWS, VoiceOver)</w:t>
      </w:r>
    </w:p>
    <w:p>
      <w:pPr>
        <w:pStyle w:val="ListBullet"/>
      </w:pPr>
      <w:r>
        <w:t>Keyboard-only navigation testing</w:t>
      </w:r>
    </w:p>
    <w:p>
      <w:pPr>
        <w:pStyle w:val="ListBullet"/>
      </w:pPr>
      <w:r>
        <w:t>Mobile device testing across platforms</w:t>
      </w:r>
    </w:p>
    <w:p>
      <w:pPr>
        <w:pStyle w:val="ListBullet"/>
      </w:pPr>
      <w:r>
        <w:t>User testing with accessibility needs</w:t>
      </w:r>
    </w:p>
    <w:p/>
    <w:p>
      <w:r>
        <w:t>This comprehensive site architecture provides Family Focus Legal with a user-focused, conversion-optimised, and accessible website structure that serves all client personas effectively while maintaining professional standards and maximising consultation requests through intuitive navigation and clear information pathways.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