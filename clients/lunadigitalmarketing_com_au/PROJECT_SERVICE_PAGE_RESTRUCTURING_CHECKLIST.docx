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Service Page Content Restructuring Project</w:t>
      </w:r>
    </w:p>
    <w:p/>
    <w:p>
      <w:pPr>
        <w:pStyle w:val="Heading2"/>
        <w:jc w:val="left"/>
      </w:pPr>
      <w:r>
        <w:t>Executive Summary</w:t>
      </w:r>
    </w:p>
    <w:p>
      <w:r>
        <w:t>Comprehensive restructuring of 30+ service pages to enhance conversion optimisation, professional credibility, and compliance standards for Australian professional services market.</w:t>
      </w:r>
    </w:p>
    <w:p/>
    <w:p>
      <w:pPr>
        <w:pStyle w:val="Heading2"/>
        <w:jc w:val="left"/>
      </w:pPr>
      <w:r>
        <w:t>Project Scope</w:t>
      </w:r>
    </w:p>
    <w:p>
      <w:pPr>
        <w:pStyle w:val="ListBullet"/>
      </w:pPr>
      <w:r>
        <w:rPr>
          <w:b/>
        </w:rPr>
        <w:t>Client</w:t>
      </w:r>
      <w:r>
        <w:t>: Luna Digital Marketing (Professional Services Marketing Agency)</w:t>
      </w:r>
    </w:p>
    <w:p>
      <w:pPr>
        <w:pStyle w:val="ListBullet"/>
      </w:pPr>
      <w:r>
        <w:rPr>
          <w:b/>
        </w:rPr>
        <w:t>Target Market</w:t>
      </w:r>
      <w:r>
        <w:t>: Australian medical practices, legal firms, specialist consultants</w:t>
      </w:r>
    </w:p>
    <w:p>
      <w:pPr>
        <w:pStyle w:val="ListBullet"/>
      </w:pPr>
      <w:r>
        <w:rPr>
          <w:b/>
        </w:rPr>
        <w:t>Content Volume</w:t>
      </w:r>
      <w:r>
        <w:t>: 30+ service pages requiring restructuring</w:t>
      </w:r>
    </w:p>
    <w:p>
      <w:pPr>
        <w:pStyle w:val="ListBullet"/>
      </w:pPr>
      <w:r>
        <w:rPr>
          <w:b/>
        </w:rPr>
        <w:t>Compliance Requirements</w:t>
      </w:r>
      <w:r>
        <w:t>: AHPRA, Legal Professional Conduct Rules, Australian English standards</w:t>
      </w:r>
    </w:p>
    <w:p>
      <w:pPr>
        <w:pStyle w:val="ListBullet"/>
      </w:pPr>
      <w:r>
        <w:rPr>
          <w:b/>
        </w:rPr>
        <w:t>Quality Process</w:t>
      </w:r>
      <w:r>
        <w:t>: Iterative feedback loop integration with 4-agent review sequence</w:t>
      </w:r>
    </w:p>
    <w:p/>
    <w:p>
      <w:pPr>
        <w:pStyle w:val="Heading2"/>
        <w:jc w:val="left"/>
      </w:pPr>
      <w:r>
        <w:t>Phase 1: Foundation Research &amp; Strategic Analysis Verification ✅</w:t>
      </w:r>
    </w:p>
    <w:p>
      <w:pPr>
        <w:pStyle w:val="ListBullet"/>
      </w:pPr>
      <w:r>
        <w:t xml:space="preserve">[x] </w:t>
      </w:r>
      <w:r>
        <w:rPr>
          <w:b/>
        </w:rPr>
        <w:t>SOP Compliance Check</w:t>
      </w:r>
      <w:r>
        <w:t>: system/sops/sop_comprehensive_service_page_content_creation.md reviewed</w:t>
      </w:r>
    </w:p>
    <w:p>
      <w:pPr>
        <w:pStyle w:val="ListBullet"/>
      </w:pPr>
      <w:r>
        <w:t xml:space="preserve">[x] </w:t>
      </w:r>
      <w:r>
        <w:rPr>
          <w:b/>
        </w:rPr>
        <w:t>Audience Research</w:t>
      </w:r>
      <w:r>
        <w:t>: Detailed audience personas for professional services sector documented</w:t>
      </w:r>
    </w:p>
    <w:p>
      <w:pPr>
        <w:pStyle w:val="ListBullet"/>
      </w:pPr>
      <w:r>
        <w:t xml:space="preserve">[x] </w:t>
      </w:r>
      <w:r>
        <w:rPr>
          <w:b/>
        </w:rPr>
        <w:t>Market Research</w:t>
      </w:r>
      <w:r>
        <w:t>: Australian professional services market conditions analysed</w:t>
      </w:r>
    </w:p>
    <w:p>
      <w:pPr>
        <w:pStyle w:val="ListBullet"/>
      </w:pPr>
      <w:r>
        <w:t xml:space="preserve">[x] </w:t>
      </w:r>
      <w:r>
        <w:rPr>
          <w:b/>
        </w:rPr>
        <w:t>USP Analysis</w:t>
      </w:r>
      <w:r>
        <w:t>: Unique selling propositions for Luna Digital defined and validated</w:t>
      </w:r>
    </w:p>
    <w:p>
      <w:pPr>
        <w:pStyle w:val="ListBullet"/>
      </w:pPr>
      <w:r>
        <w:t xml:space="preserve">[x] </w:t>
      </w:r>
      <w:r>
        <w:rPr>
          <w:b/>
        </w:rPr>
        <w:t>Brand SWOT Analysis</w:t>
      </w:r>
      <w:r>
        <w:t>: Comprehensive strengths, weaknesses, opportunities, threats assessment completed</w:t>
      </w:r>
    </w:p>
    <w:p>
      <w:pPr>
        <w:pStyle w:val="ListBullet"/>
      </w:pPr>
      <w:r>
        <w:t xml:space="preserve">[x] </w:t>
      </w:r>
      <w:r>
        <w:rPr>
          <w:b/>
        </w:rPr>
        <w:t>Competitor SWOT Analysis</w:t>
      </w:r>
      <w:r>
        <w:t>: Strategic positioning analysis of top 5 professional services marketing competitors completed</w:t>
      </w:r>
    </w:p>
    <w:p/>
    <w:p>
      <w:pPr>
        <w:pStyle w:val="Heading2"/>
        <w:jc w:val="left"/>
      </w:pPr>
      <w:r>
        <w:t>Phase 2: Competitive Intelligence &amp; Search Landscape Verification ✅</w:t>
      </w:r>
    </w:p>
    <w:p>
      <w:pPr>
        <w:pStyle w:val="ListBullet"/>
      </w:pPr>
      <w:r>
        <w:t xml:space="preserve">[x] </w:t>
      </w:r>
      <w:r>
        <w:rPr>
          <w:b/>
        </w:rPr>
        <w:t>Brand &amp; Competitor Analysis</w:t>
      </w:r>
      <w:r>
        <w:t>: Professional services marketing positioning analysis completed</w:t>
      </w:r>
    </w:p>
    <w:p>
      <w:pPr>
        <w:pStyle w:val="ListBullet"/>
      </w:pPr>
      <w:r>
        <w:t xml:space="preserve">[x] </w:t>
      </w:r>
      <w:r>
        <w:rPr>
          <w:b/>
        </w:rPr>
        <w:t>Trending Topics Research</w:t>
      </w:r>
      <w:r>
        <w:t>: Current professional services marketing trends identified</w:t>
      </w:r>
    </w:p>
    <w:p>
      <w:pPr>
        <w:pStyle w:val="ListBullet"/>
      </w:pPr>
      <w:r>
        <w:t xml:space="preserve">[x] </w:t>
      </w:r>
      <w:r>
        <w:rPr>
          <w:b/>
        </w:rPr>
        <w:t>Content Gap Analysis</w:t>
      </w:r>
      <w:r>
        <w:t>: Missing content opportunities in professional services marketing identified</w:t>
      </w:r>
    </w:p>
    <w:p>
      <w:pPr>
        <w:pStyle w:val="ListBullet"/>
      </w:pPr>
      <w:r>
        <w:t xml:space="preserve">[x] </w:t>
      </w:r>
      <w:r>
        <w:rPr>
          <w:b/>
        </w:rPr>
        <w:t>Search Landscape Analysis</w:t>
      </w:r>
      <w:r>
        <w:t>: Market size, competition levels, seasonal trends for professional services documented</w:t>
      </w:r>
    </w:p>
    <w:p>
      <w:pPr>
        <w:pStyle w:val="ListBullet"/>
      </w:pPr>
      <w:r>
        <w:t xml:space="preserve">[x] </w:t>
      </w:r>
      <w:r>
        <w:rPr>
          <w:b/>
        </w:rPr>
        <w:t>Competitor Content Audit</w:t>
      </w:r>
      <w:r>
        <w:t>: Website analysis, content gaps, mobile experience evaluation completed</w:t>
      </w:r>
    </w:p>
    <w:p/>
    <w:p>
      <w:pPr>
        <w:pStyle w:val="Heading2"/>
        <w:jc w:val="left"/>
      </w:pPr>
      <w:r>
        <w:t>Phase 3: Advanced SEO &amp; Keyword Strategy Verification ✅</w:t>
      </w:r>
    </w:p>
    <w:p>
      <w:pPr>
        <w:pStyle w:val="ListBullet"/>
      </w:pPr>
      <w:r>
        <w:t xml:space="preserve">[x] </w:t>
      </w:r>
      <w:r>
        <w:rPr>
          <w:b/>
        </w:rPr>
        <w:t>Keyword Research</w:t>
      </w:r>
      <w:r>
        <w:t>: Comprehensive professional services marketing keyword identification completed</w:t>
      </w:r>
    </w:p>
    <w:p>
      <w:pPr>
        <w:pStyle w:val="ListBullet"/>
      </w:pPr>
      <w:r>
        <w:t xml:space="preserve">[x] </w:t>
      </w:r>
      <w:r>
        <w:rPr>
          <w:b/>
        </w:rPr>
        <w:t>Search Intent Analysis</w:t>
      </w:r>
      <w:r>
        <w:t>: User intent mapping for professional services content journey documented</w:t>
      </w:r>
    </w:p>
    <w:p>
      <w:pPr>
        <w:pStyle w:val="ListBullet"/>
      </w:pPr>
      <w:r>
        <w:t xml:space="preserve">[x] </w:t>
      </w:r>
      <w:r>
        <w:rPr>
          <w:b/>
        </w:rPr>
        <w:t>Keyword Gap Analysis</w:t>
      </w:r>
      <w:r>
        <w:t>: SEO opportunities in professional services marketing identified</w:t>
      </w:r>
    </w:p>
    <w:p>
      <w:pPr>
        <w:pStyle w:val="ListBullet"/>
      </w:pPr>
      <w:r>
        <w:t xml:space="preserve">[x] </w:t>
      </w:r>
      <w:r>
        <w:rPr>
          <w:b/>
        </w:rPr>
        <w:t>Funnel Stage Keywords</w:t>
      </w:r>
      <w:r>
        <w:t>: Awareness, consideration, decision stage keywords mapped for professional services</w:t>
      </w:r>
    </w:p>
    <w:p>
      <w:pPr>
        <w:pStyle w:val="ListBullet"/>
      </w:pPr>
      <w:r>
        <w:t xml:space="preserve">[x] </w:t>
      </w:r>
      <w:r>
        <w:rPr>
          <w:b/>
        </w:rPr>
        <w:t>Untapped Angle Keywords</w:t>
      </w:r>
      <w:r>
        <w:t>: Zero/low competition professional services keywords identified</w:t>
      </w:r>
    </w:p>
    <w:p>
      <w:pPr>
        <w:pStyle w:val="ListBullet"/>
      </w:pPr>
      <w:r>
        <w:t xml:space="preserve">[x] </w:t>
      </w:r>
      <w:r>
        <w:rPr>
          <w:b/>
        </w:rPr>
        <w:t>Emerging Trends Keywords</w:t>
      </w:r>
      <w:r>
        <w:t>: Future-proofing professional services content documented</w:t>
      </w:r>
    </w:p>
    <w:p/>
    <w:p>
      <w:pPr>
        <w:pStyle w:val="Heading2"/>
        <w:jc w:val="left"/>
      </w:pPr>
      <w:r>
        <w:t>Phase 4: Content Planning, Briefs &amp; AI Optimization Verification ✅</w:t>
      </w:r>
    </w:p>
    <w:p>
      <w:pPr>
        <w:pStyle w:val="ListBullet"/>
      </w:pPr>
      <w:r>
        <w:t xml:space="preserve">[x] </w:t>
      </w:r>
      <w:r>
        <w:rPr>
          <w:b/>
        </w:rPr>
        <w:t>Detailed Content Briefs</w:t>
      </w:r>
      <w:r>
        <w:t>: Service page layouts, wireframes, conversion paths documented</w:t>
      </w:r>
    </w:p>
    <w:p>
      <w:pPr>
        <w:pStyle w:val="ListBullet"/>
      </w:pPr>
      <w:r>
        <w:t xml:space="preserve">[x] </w:t>
      </w:r>
      <w:r>
        <w:rPr>
          <w:b/>
        </w:rPr>
        <w:t>Content Structure Specifications</w:t>
      </w:r>
      <w:r>
        <w:t>: Headlines, sections, CTAs, internal linking strategy defined</w:t>
      </w:r>
    </w:p>
    <w:p>
      <w:pPr>
        <w:pStyle w:val="ListBullet"/>
      </w:pPr>
      <w:r>
        <w:t xml:space="preserve">[x] </w:t>
      </w:r>
      <w:r>
        <w:rPr>
          <w:b/>
        </w:rPr>
        <w:t>AI Readiness Optimization</w:t>
      </w:r>
      <w:r>
        <w:t>: Content structure optimised for AI systems and voice search</w:t>
      </w:r>
    </w:p>
    <w:p>
      <w:pPr>
        <w:pStyle w:val="ListBullet"/>
      </w:pPr>
      <w:r>
        <w:t xml:space="preserve">[x] </w:t>
      </w:r>
      <w:r>
        <w:rPr>
          <w:b/>
        </w:rPr>
        <w:t>Content Ideas Generation</w:t>
      </w:r>
      <w:r>
        <w:t>: Creative service page angles based on research foundation</w:t>
      </w:r>
    </w:p>
    <w:p>
      <w:pPr>
        <w:pStyle w:val="ListBullet"/>
      </w:pPr>
      <w:r>
        <w:t xml:space="preserve">[x] </w:t>
      </w:r>
      <w:r>
        <w:rPr>
          <w:b/>
        </w:rPr>
        <w:t>Future Content Calendar</w:t>
      </w:r>
      <w:r>
        <w:t>: 12-month professional services content strategy developed</w:t>
      </w:r>
    </w:p>
    <w:p>
      <w:pPr>
        <w:pStyle w:val="ListBullet"/>
      </w:pPr>
      <w:r>
        <w:t xml:space="preserve">[x] </w:t>
      </w:r>
      <w:r>
        <w:rPr>
          <w:b/>
        </w:rPr>
        <w:t>Related Content Mapping</w:t>
      </w:r>
      <w:r>
        <w:t>: Topic clusters and authority building strategy planned</w:t>
      </w:r>
    </w:p>
    <w:p/>
    <w:p>
      <w:pPr>
        <w:pStyle w:val="Heading2"/>
        <w:jc w:val="left"/>
      </w:pPr>
      <w:r>
        <w:t>Content Restructuring Requirements</w:t>
      </w:r>
    </w:p>
    <w:p/>
    <w:p>
      <w:pPr>
        <w:pStyle w:val="Heading3"/>
        <w:jc w:val="left"/>
      </w:pPr>
      <w:r>
        <w:t>Format Reference</w:t>
      </w:r>
    </w:p>
    <w:p>
      <w:r>
        <w:rPr>
          <w:b/>
        </w:rPr>
        <w:t>Source Template</w:t>
      </w:r>
      <w:r>
        <w:t xml:space="preserve">: </w:t>
      </w:r>
      <w:r>
        <w:rPr>
          <w:rFonts w:ascii="Courier New" w:hAnsi="Courier New"/>
        </w:rPr>
        <w:t>clients/lunadigitalmarketing_com_au/updated_content.md</w:t>
      </w:r>
    </w:p>
    <w:p/>
    <w:p>
      <w:pPr>
        <w:pStyle w:val="Heading3"/>
        <w:jc w:val="left"/>
      </w:pPr>
      <w:r>
        <w:t>Content Source Location</w:t>
      </w:r>
    </w:p>
    <w:p>
      <w:r>
        <w:rPr>
          <w:b/>
        </w:rPr>
        <w:t>Input Directory</w:t>
      </w:r>
      <w:r>
        <w:t xml:space="preserve">: </w:t>
      </w:r>
      <w:r>
        <w:rPr>
          <w:rFonts w:ascii="Courier New" w:hAnsi="Courier New"/>
        </w:rPr>
        <w:t>clients/lunadigitalmarketing_com_au/content/final_website_content/</w:t>
      </w:r>
    </w:p>
    <w:p/>
    <w:p>
      <w:pPr>
        <w:pStyle w:val="Heading3"/>
        <w:jc w:val="left"/>
      </w:pPr>
      <w:r>
        <w:t>Target Structure Elements</w:t>
      </w:r>
    </w:p>
    <w:p>
      <w:pPr>
        <w:pStyle w:val="ListNumber"/>
      </w:pPr>
      <w:r>
        <w:rPr>
          <w:b/>
        </w:rPr>
        <w:t>Compelling H1 Headlines</w:t>
      </w:r>
      <w:r>
        <w:t xml:space="preserve"> - Results-focused, problem-solving orientation</w:t>
      </w:r>
    </w:p>
    <w:p>
      <w:pPr>
        <w:pStyle w:val="ListNumber"/>
      </w:pPr>
      <w:r>
        <w:rPr>
          <w:b/>
        </w:rPr>
        <w:t>Problem-Agitation-Solution Framework</w:t>
      </w:r>
      <w:r>
        <w:t xml:space="preserve"> - Professional services pain point addressing</w:t>
      </w:r>
    </w:p>
    <w:p>
      <w:pPr>
        <w:pStyle w:val="ListNumber"/>
      </w:pPr>
      <w:r>
        <w:rPr>
          <w:b/>
        </w:rPr>
        <w:t>Clear Value Propositions</w:t>
      </w:r>
      <w:r>
        <w:t xml:space="preserve"> - Quantified benefits and outcomes</w:t>
      </w:r>
    </w:p>
    <w:p>
      <w:pPr>
        <w:pStyle w:val="ListNumber"/>
      </w:pPr>
      <w:r>
        <w:rPr>
          <w:b/>
        </w:rPr>
        <w:t>Strategic CTA Placement</w:t>
      </w:r>
      <w:r>
        <w:t xml:space="preserve"> - Conversion-optimised positioning throughout content</w:t>
      </w:r>
    </w:p>
    <w:p>
      <w:pPr>
        <w:pStyle w:val="ListNumber"/>
      </w:pPr>
      <w:r>
        <w:rPr>
          <w:b/>
        </w:rPr>
        <w:t>Professional Trust-Building Elements</w:t>
      </w:r>
      <w:r>
        <w:t xml:space="preserve"> - Credibility indicators, testimonials, case studies</w:t>
      </w:r>
    </w:p>
    <w:p>
      <w:pPr>
        <w:pStyle w:val="ListNumber"/>
      </w:pPr>
      <w:r>
        <w:rPr>
          <w:b/>
        </w:rPr>
        <w:t>Australian English Compliance</w:t>
      </w:r>
      <w:r>
        <w:t xml:space="preserve"> - 100% British English spelling and terminology</w:t>
      </w:r>
    </w:p>
    <w:p>
      <w:pPr>
        <w:pStyle w:val="ListNumber"/>
      </w:pPr>
      <w:r>
        <w:rPr>
          <w:b/>
        </w:rPr>
        <w:t>Professional Services Compliance</w:t>
      </w:r>
      <w:r>
        <w:t xml:space="preserve"> - AHPRA, Legal Professional Conduct Rules adherence</w:t>
      </w:r>
    </w:p>
    <w:p>
      <w:pPr>
        <w:pStyle w:val="ListNumber"/>
      </w:pPr>
      <w:r>
        <w:rPr>
          <w:b/>
        </w:rPr>
        <w:t>Citation Requirements</w:t>
      </w:r>
      <w:r>
        <w:t xml:space="preserve"> - Credible source citations for all claims and statistics</w:t>
      </w:r>
    </w:p>
    <w:p/>
    <w:p>
      <w:pPr>
        <w:pStyle w:val="Heading3"/>
        <w:jc w:val="left"/>
      </w:pPr>
      <w:r>
        <w:t>Quality Assurance Process</w:t>
      </w:r>
    </w:p>
    <w:p>
      <w:r>
        <w:rPr>
          <w:b/>
        </w:rPr>
        <w:t>Iterative Feedback Loop Integration</w:t>
      </w:r>
      <w:r>
        <w:t>:</w:t>
      </w:r>
    </w:p>
    <w:p>
      <w:pPr>
        <w:pStyle w:val="ListNumber"/>
      </w:pPr>
      <w:r>
        <w:rPr>
          <w:b/>
        </w:rPr>
        <w:t>clarity_conciseness_editor</w:t>
      </w:r>
      <w:r>
        <w:t xml:space="preserve"> (Threshold: 8/10) - Grammar, flow, Australian English compliance</w:t>
      </w:r>
    </w:p>
    <w:p>
      <w:pPr>
        <w:pStyle w:val="ListNumber"/>
      </w:pPr>
      <w:r>
        <w:rPr>
          <w:b/>
        </w:rPr>
        <w:t>cognitive_load_minimizer</w:t>
      </w:r>
      <w:r>
        <w:t xml:space="preserve"> (Threshold: 7/10) - Information hierarchy, scanability optimisation</w:t>
      </w:r>
    </w:p>
    <w:p>
      <w:pPr>
        <w:pStyle w:val="ListNumber"/>
      </w:pPr>
      <w:r>
        <w:rPr>
          <w:b/>
        </w:rPr>
        <w:t>content_critique_specialist</w:t>
      </w:r>
      <w:r>
        <w:t xml:space="preserve"> (Threshold: 7/10) - Argument strengthening, evidence verification</w:t>
      </w:r>
    </w:p>
    <w:p>
      <w:pPr>
        <w:pStyle w:val="ListNumber"/>
      </w:pPr>
      <w:r>
        <w:rPr>
          <w:b/>
        </w:rPr>
        <w:t>ai_text_naturalizer</w:t>
      </w:r>
      <w:r>
        <w:t xml:space="preserve"> (Threshold: 8/10) - Natural flow, personality injection, conversational balance</w:t>
      </w:r>
    </w:p>
    <w:p/>
    <w:p>
      <w:pPr>
        <w:pStyle w:val="Heading3"/>
        <w:jc w:val="left"/>
      </w:pPr>
      <w:r>
        <w:t>Deliverable Requirements</w:t>
      </w:r>
    </w:p>
    <w:p>
      <w:pPr>
        <w:pStyle w:val="ListBullet"/>
      </w:pPr>
      <w:r>
        <w:rPr>
          <w:b/>
        </w:rPr>
        <w:t>Single Master Document</w:t>
      </w:r>
      <w:r>
        <w:t>: All restructured service pages consolidated</w:t>
      </w:r>
    </w:p>
    <w:p>
      <w:pPr>
        <w:pStyle w:val="ListBullet"/>
      </w:pPr>
      <w:r>
        <w:rPr>
          <w:b/>
        </w:rPr>
        <w:t>Clear Page Separations</w:t>
      </w:r>
      <w:r>
        <w:t>: Navigation markers between each service page</w:t>
      </w:r>
    </w:p>
    <w:p>
      <w:pPr>
        <w:pStyle w:val="ListBullet"/>
      </w:pPr>
      <w:r>
        <w:rPr>
          <w:b/>
        </w:rPr>
        <w:t>Professional Credibility Positioning</w:t>
      </w:r>
      <w:r>
        <w:t>: Enhanced trust signals and expertise demonstration</w:t>
      </w:r>
    </w:p>
    <w:p>
      <w:pPr>
        <w:pStyle w:val="ListBullet"/>
      </w:pPr>
      <w:r>
        <w:rPr>
          <w:b/>
        </w:rPr>
        <w:t>Conversion Optimisation</w:t>
      </w:r>
      <w:r>
        <w:t>: Strategic CTA placement and value proposition enhancement</w:t>
      </w:r>
    </w:p>
    <w:p>
      <w:pPr>
        <w:pStyle w:val="ListBullet"/>
      </w:pPr>
      <w:r>
        <w:rPr>
          <w:b/>
        </w:rPr>
        <w:t>Compliance Verification</w:t>
      </w:r>
      <w:r>
        <w:t>: Full adherence to professional services regulations</w:t>
      </w:r>
    </w:p>
    <w:p/>
    <w:p>
      <w:pPr>
        <w:pStyle w:val="Heading2"/>
        <w:jc w:val="left"/>
      </w:pPr>
      <w:r>
        <w:t>Success Criteria</w:t>
      </w:r>
    </w:p>
    <w:p>
      <w:pPr>
        <w:pStyle w:val="ListNumber"/>
      </w:pPr>
      <w:r>
        <w:t>All 30+ service pages restructured to match format template</w:t>
      </w:r>
    </w:p>
    <w:p>
      <w:pPr>
        <w:pStyle w:val="ListNumber"/>
      </w:pPr>
      <w:r>
        <w:t>100% Australian English compliance throughout content</w:t>
      </w:r>
    </w:p>
    <w:p>
      <w:pPr>
        <w:pStyle w:val="ListNumber"/>
      </w:pPr>
      <w:r>
        <w:t>Full professional services regulatory compliance maintained</w:t>
      </w:r>
    </w:p>
    <w:p>
      <w:pPr>
        <w:pStyle w:val="ListNumber"/>
      </w:pPr>
      <w:r>
        <w:t>Iterative feedback loop quality thresholds met (≥8.5/10 aggregate score)</w:t>
      </w:r>
    </w:p>
    <w:p>
      <w:pPr>
        <w:pStyle w:val="ListNumber"/>
      </w:pPr>
      <w:r>
        <w:t>Enhanced conversion optimisation elements integrated</w:t>
      </w:r>
    </w:p>
    <w:p>
      <w:pPr>
        <w:pStyle w:val="ListNumber"/>
      </w:pPr>
      <w:r>
        <w:t>Single consolidated master document created with clear navigation</w:t>
      </w:r>
    </w:p>
    <w:p>
      <w:pPr>
        <w:pStyle w:val="ListNumber"/>
      </w:pPr>
      <w:r>
        <w:t>Professional trust-building elements strengthened across all pages</w:t>
      </w:r>
    </w:p>
    <w:p/>
    <w:p>
      <w:pPr>
        <w:pStyle w:val="Heading2"/>
        <w:jc w:val="left"/>
      </w:pPr>
      <w:r>
        <w:t>Timeline Estimate</w:t>
      </w:r>
    </w:p>
    <w:p>
      <w:pPr>
        <w:pStyle w:val="ListBullet"/>
      </w:pPr>
      <w:r>
        <w:rPr>
          <w:b/>
        </w:rPr>
        <w:t>Phase 1-4 Verification</w:t>
      </w:r>
      <w:r>
        <w:t>: Completed ✅</w:t>
      </w:r>
    </w:p>
    <w:p>
      <w:pPr>
        <w:pStyle w:val="ListBullet"/>
      </w:pPr>
      <w:r>
        <w:rPr>
          <w:b/>
        </w:rPr>
        <w:t>Content Analysis &amp; Planning</w:t>
      </w:r>
      <w:r>
        <w:t>: 2-3 hours</w:t>
      </w:r>
    </w:p>
    <w:p>
      <w:pPr>
        <w:pStyle w:val="ListBullet"/>
      </w:pPr>
      <w:r>
        <w:rPr>
          <w:b/>
        </w:rPr>
        <w:t>Service Page Restructuring</w:t>
      </w:r>
      <w:r>
        <w:t>: 6-8 hours</w:t>
      </w:r>
    </w:p>
    <w:p>
      <w:pPr>
        <w:pStyle w:val="ListBullet"/>
      </w:pPr>
      <w:r>
        <w:rPr>
          <w:b/>
        </w:rPr>
        <w:t>Quality Assurance Process</w:t>
      </w:r>
      <w:r>
        <w:t>: 2-3 hours</w:t>
      </w:r>
    </w:p>
    <w:p>
      <w:pPr>
        <w:pStyle w:val="ListBullet"/>
      </w:pPr>
      <w:r>
        <w:rPr>
          <w:b/>
        </w:rPr>
        <w:t>Final Consolidation</w:t>
      </w:r>
      <w:r>
        <w:t>: 1-2 hours</w:t>
      </w:r>
    </w:p>
    <w:p>
      <w:pPr>
        <w:pStyle w:val="ListBullet"/>
      </w:pPr>
      <w:r>
        <w:rPr>
          <w:b/>
        </w:rPr>
        <w:t>Total Project Duration</w:t>
      </w:r>
      <w:r>
        <w:t>: 11-16 hours</w:t>
      </w:r>
    </w:p>
    <w:p/>
    <w:p>
      <w:pPr>
        <w:pStyle w:val="Heading2"/>
        <w:jc w:val="left"/>
      </w:pPr>
      <w:r>
        <w:t>Risk Mitigation</w:t>
      </w:r>
    </w:p>
    <w:p>
      <w:pPr>
        <w:pStyle w:val="ListBullet"/>
      </w:pPr>
      <w:r>
        <w:rPr>
          <w:b/>
        </w:rPr>
        <w:t>Compliance Verification</w:t>
      </w:r>
      <w:r>
        <w:t>: Multiple checkpoints for AHPRA/Legal Professional Conduct Rules</w:t>
      </w:r>
    </w:p>
    <w:p>
      <w:pPr>
        <w:pStyle w:val="ListBullet"/>
      </w:pPr>
      <w:r>
        <w:rPr>
          <w:b/>
        </w:rPr>
        <w:t>Quality Control</w:t>
      </w:r>
      <w:r>
        <w:t>: Iterative feedback loops prevent content degradation</w:t>
      </w:r>
    </w:p>
    <w:p>
      <w:pPr>
        <w:pStyle w:val="ListBullet"/>
      </w:pPr>
      <w:r>
        <w:rPr>
          <w:b/>
        </w:rPr>
        <w:t>Format Consistency</w:t>
      </w:r>
      <w:r>
        <w:t>: Template-based restructuring ensures uniformity</w:t>
      </w:r>
    </w:p>
    <w:p>
      <w:pPr>
        <w:pStyle w:val="ListBullet"/>
      </w:pPr>
      <w:r>
        <w:rPr>
          <w:b/>
        </w:rPr>
        <w:t>Professional Standards</w:t>
      </w:r>
      <w:r>
        <w:t>: Continuous verification against professional services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Project Status</w:t>
      </w:r>
      <w:r>
        <w:t>: ACTIVE - Mandatory research phases verified ✅</w:t>
      </w:r>
    </w:p>
    <w:p>
      <w:r>
        <w:rPr>
          <w:b/>
        </w:rPr>
        <w:t>Next Phase</w:t>
      </w:r>
      <w:r>
        <w:t>: Content analysis and restructuring initiation</w:t>
      </w:r>
    </w:p>
    <w:p>
      <w:r>
        <w:rPr>
          <w:b/>
        </w:rPr>
        <w:t>Quality Gate</w:t>
      </w:r>
      <w:r>
        <w:t>: Iterative feedback loop integration required for all 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