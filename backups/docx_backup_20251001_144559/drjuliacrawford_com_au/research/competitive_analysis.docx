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Competitive Analysis - Sydney ENT Specialist Market</w:t>
      </w:r>
    </w:p>
    <w:p/>
    <w:p>
      <w:pPr>
        <w:pStyle w:val="Heading2"/>
        <w:jc w:val="left"/>
      </w:pPr>
      <w:r>
        <w:t>Executive Summary</w:t>
      </w:r>
    </w:p>
    <w:p/>
    <w:p>
      <w:r>
        <w:t>**Analysis Date:** 16th September 2025</w:t>
      </w:r>
    </w:p>
    <w:p>
      <w:r>
        <w:t>**Market Focus:** Sydney ENT Specialists with Robotic Surgery Capabilities</w:t>
      </w:r>
    </w:p>
    <w:p>
      <w:r>
        <w:t>**Primary Competitors:** 5 leading ENT practices offering similar services</w:t>
      </w:r>
    </w:p>
    <w:p>
      <w:r>
        <w:t>**Market Position:** Dr Julia Crawford vs. established ENT specialist market</w:t>
      </w:r>
    </w:p>
    <w:p/>
    <w:p>
      <w:pPr>
        <w:pStyle w:val="Heading2"/>
        <w:jc w:val="left"/>
      </w:pPr>
      <w:r>
        <w:t>Market Landscape Overview</w:t>
      </w:r>
    </w:p>
    <w:p/>
    <w:p>
      <w:pPr>
        <w:pStyle w:val="Heading3"/>
        <w:jc w:val="left"/>
      </w:pPr>
      <w:r>
        <w:t>Sydney ENT Specialist Distribution</w:t>
      </w:r>
    </w:p>
    <w:p>
      <w:pPr>
        <w:pStyle w:val="ListBullet"/>
      </w:pPr>
      <w:r>
        <w:t>**Total ENT Specialists in NSW:** 181 practitioners</w:t>
      </w:r>
    </w:p>
    <w:p>
      <w:pPr>
        <w:pStyle w:val="ListBullet"/>
      </w:pPr>
      <w:r>
        <w:t>**Geographic Concentration:** 75% practice in Sydney, Newcastle, Gosford, Wollongong metropolitan areas</w:t>
      </w:r>
    </w:p>
    <w:p>
      <w:pPr>
        <w:pStyle w:val="ListBullet"/>
      </w:pPr>
      <w:r>
        <w:t>**Market Growth:** 39.2% of Australians accessed specialist services in 2023-24 (up from 37.9%)</w:t>
      </w:r>
    </w:p>
    <w:p>
      <w:pPr>
        <w:pStyle w:val="ListBullet"/>
      </w:pPr>
      <w:r>
        <w:t>**Robotic Surgery Specialists:** Limited number of fellowship-trained robotic surgeons</w:t>
      </w:r>
    </w:p>
    <w:p/>
    <w:p>
      <w:r>
        <w:rPr>
          <w:b/>
        </w:rPr>
        <w:t>Market Size Indicators:</w:t>
      </w:r>
    </w:p>
    <w:p>
      <w:pPr>
        <w:pStyle w:val="ListBullet"/>
      </w:pPr>
      <w:r>
        <w:t>Growing demand for specialist ENT services</w:t>
      </w:r>
    </w:p>
    <w:p>
      <w:pPr>
        <w:pStyle w:val="ListBullet"/>
      </w:pPr>
      <w:r>
        <w:t>Increasing adoption of robotic surgery techniques</w:t>
      </w:r>
    </w:p>
    <w:p>
      <w:pPr>
        <w:pStyle w:val="ListBullet"/>
      </w:pPr>
      <w:r>
        <w:t>Higher service utilisation in metropolitan Sydney areas</w:t>
      </w:r>
    </w:p>
    <w:p>
      <w:pPr>
        <w:pStyle w:val="ListBullet"/>
      </w:pPr>
      <w:r>
        <w:t>Notable access gaps in rural and disadvantaged populations</w:t>
      </w:r>
    </w:p>
    <w:p/>
    <w:p>
      <w:pPr>
        <w:pStyle w:val="Heading2"/>
        <w:jc w:val="left"/>
      </w:pPr>
      <w:r>
        <w:t>Primary Competitive Analysis</w:t>
      </w:r>
    </w:p>
    <w:p/>
    <w:p>
      <w:pPr>
        <w:pStyle w:val="Heading3"/>
        <w:jc w:val="left"/>
      </w:pPr>
      <w:r>
        <w:t>🏥 Competitor 1: St Vincent's ENT Department</w:t>
      </w:r>
    </w:p>
    <w:p>
      <w:r>
        <w:t>**Website:** stvincentsent.com.au</w:t>
      </w:r>
    </w:p>
    <w:p>
      <w:r>
        <w:t>**Established:** Long-standing department with national recognition</w:t>
      </w:r>
    </w:p>
    <w:p/>
    <w:p>
      <w:r>
        <w:t>#### Competitive Strengths</w:t>
      </w:r>
    </w:p>
    <w:p>
      <w:pPr>
        <w:pStyle w:val="ListBullet"/>
      </w:pPr>
      <w:r>
        <w:t>**Market Leadership:** Centre of excellence with national/international recognition</w:t>
      </w:r>
    </w:p>
    <w:p>
      <w:pPr>
        <w:pStyle w:val="ListBullet"/>
      </w:pPr>
      <w:r>
        <w:t>**Robotic Surgery Pioneer:** First unit in NSW to perform transoral robot-assisted surgery</w:t>
      </w:r>
    </w:p>
    <w:p>
      <w:pPr>
        <w:pStyle w:val="ListBullet"/>
      </w:pPr>
      <w:r>
        <w:t>**Comprehensive Team:** Multiple specialist surgeons with varied expertise</w:t>
      </w:r>
    </w:p>
    <w:p>
      <w:pPr>
        <w:pStyle w:val="ListBullet"/>
      </w:pPr>
      <w:r>
        <w:t>**Hospital Integration:** Full integration with St Vincent's Hospital systems</w:t>
      </w:r>
    </w:p>
    <w:p>
      <w:pPr>
        <w:pStyle w:val="ListBullet"/>
      </w:pPr>
      <w:r>
        <w:t>**Training Centre:** Hosts medical education and surgical training programs</w:t>
      </w:r>
    </w:p>
    <w:p/>
    <w:p>
      <w:r>
        <w:t>#### Service Offerings</w:t>
      </w:r>
    </w:p>
    <w:p>
      <w:pPr>
        <w:pStyle w:val="ListBullet"/>
      </w:pPr>
      <w:r>
        <w:t>Transoral Robotic Surgery (TORS) for head and neck cancers</w:t>
      </w:r>
    </w:p>
    <w:p>
      <w:pPr>
        <w:pStyle w:val="ListBullet"/>
      </w:pPr>
      <w:r>
        <w:t>Robot-assisted thyroid surgery with scarless techniques</w:t>
      </w:r>
    </w:p>
    <w:p>
      <w:pPr>
        <w:pStyle w:val="ListBullet"/>
      </w:pPr>
      <w:r>
        <w:t>Comprehensive head and neck cancer treatment</w:t>
      </w:r>
    </w:p>
    <w:p>
      <w:pPr>
        <w:pStyle w:val="ListBullet"/>
      </w:pPr>
      <w:r>
        <w:t>Benign ENT conditions across all age groups</w:t>
      </w:r>
    </w:p>
    <w:p>
      <w:pPr>
        <w:pStyle w:val="ListBullet"/>
      </w:pPr>
      <w:r>
        <w:t>Reconstructive surgery capabilities</w:t>
      </w:r>
    </w:p>
    <w:p/>
    <w:p>
      <w:r>
        <w:t>#### Positioning Strategy</w:t>
      </w:r>
    </w:p>
    <w:p>
      <w:pPr>
        <w:pStyle w:val="ListBullet"/>
      </w:pPr>
      <w:r>
        <w:t>Academic medical centre approach</w:t>
      </w:r>
    </w:p>
    <w:p>
      <w:pPr>
        <w:pStyle w:val="ListBullet"/>
      </w:pPr>
      <w:r>
        <w:t>Clinical excellence and innovation leadership</w:t>
      </w:r>
    </w:p>
    <w:p>
      <w:pPr>
        <w:pStyle w:val="ListBullet"/>
      </w:pPr>
      <w:r>
        <w:t>Comprehensive multidisciplinary care model</w:t>
      </w:r>
    </w:p>
    <w:p>
      <w:pPr>
        <w:pStyle w:val="ListBullet"/>
      </w:pPr>
      <w:r>
        <w:t>Teaching hospital reputation and credibility</w:t>
      </w:r>
    </w:p>
    <w:p/>
    <w:p>
      <w:r>
        <w:t>#### Competitive Weaknesses</w:t>
      </w:r>
    </w:p>
    <w:p>
      <w:pPr>
        <w:pStyle w:val="ListBullet"/>
      </w:pPr>
      <w:r>
        <w:t>**Institutional Approach:** Less personalised individual surgeon branding</w:t>
      </w:r>
    </w:p>
    <w:p>
      <w:pPr>
        <w:pStyle w:val="ListBullet"/>
      </w:pPr>
      <w:r>
        <w:t>**Access Barriers:** Hospital-based system may create scheduling complexity</w:t>
      </w:r>
    </w:p>
    <w:p>
      <w:pPr>
        <w:pStyle w:val="ListBullet"/>
      </w:pPr>
      <w:r>
        <w:t>**Cost Structure:** Potentially higher costs due to hospital overhead</w:t>
      </w:r>
    </w:p>
    <w:p>
      <w:pPr>
        <w:pStyle w:val="ListBullet"/>
      </w:pPr>
      <w:r>
        <w:t>**Patient Experience:** Institutional feel may lack boutique practice intimacy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👨‍⚕️ Competitor 2: Dr Peter Floros</w:t>
      </w:r>
    </w:p>
    <w:p>
      <w:r>
        <w:t>**Website:** drpeterfloros.com.au</w:t>
      </w:r>
    </w:p>
    <w:p>
      <w:r>
        <w:t>**Practice Model:** Multi-location private practice</w:t>
      </w:r>
    </w:p>
    <w:p/>
    <w:p>
      <w:r>
        <w:t>#### Competitive Strengths</w:t>
      </w:r>
    </w:p>
    <w:p>
      <w:pPr>
        <w:pStyle w:val="ListBullet"/>
      </w:pPr>
      <w:r>
        <w:t>**Robotic Surgery Pioneer:** First Australian to perform robotic surgery with DaVinci Single Port system</w:t>
      </w:r>
    </w:p>
    <w:p>
      <w:pPr>
        <w:pStyle w:val="ListBullet"/>
      </w:pPr>
      <w:r>
        <w:t>**Comprehensive Training:** Two-year international fellowship in Orlando, Florida</w:t>
      </w:r>
    </w:p>
    <w:p>
      <w:pPr>
        <w:pStyle w:val="ListBullet"/>
      </w:pPr>
      <w:r>
        <w:t>**Multi-Location Access:** Four practice locations (Darlinghurst, Rozelle, Kogarah, Canberra)</w:t>
      </w:r>
    </w:p>
    <w:p>
      <w:pPr>
        <w:pStyle w:val="ListBullet"/>
      </w:pPr>
      <w:r>
        <w:t>**Modern Technology:** Advanced robotic and reconstructive surgery capabilities</w:t>
      </w:r>
    </w:p>
    <w:p>
      <w:pPr>
        <w:pStyle w:val="ListBullet"/>
      </w:pPr>
      <w:r>
        <w:t>**Professional Branding:** Strong individual surgeon brand recognition</w:t>
      </w:r>
    </w:p>
    <w:p/>
    <w:p>
      <w:r>
        <w:t>#### Service Offerings</w:t>
      </w:r>
    </w:p>
    <w:p>
      <w:pPr>
        <w:pStyle w:val="ListBullet"/>
      </w:pPr>
      <w:r>
        <w:t>Transoral Robotic Surgery (TORS) for head and neck cancers</w:t>
      </w:r>
    </w:p>
    <w:p>
      <w:pPr>
        <w:pStyle w:val="ListBullet"/>
      </w:pPr>
      <w:r>
        <w:t>Comprehensive head and neck surgery</w:t>
      </w:r>
    </w:p>
    <w:p>
      <w:pPr>
        <w:pStyle w:val="ListBullet"/>
      </w:pPr>
      <w:r>
        <w:t>Paediatric and adult ENT conditions</w:t>
      </w:r>
    </w:p>
    <w:p>
      <w:pPr>
        <w:pStyle w:val="ListBullet"/>
      </w:pPr>
      <w:r>
        <w:t>Nasal and sinus surgery</w:t>
      </w:r>
    </w:p>
    <w:p>
      <w:pPr>
        <w:pStyle w:val="ListBullet"/>
      </w:pPr>
      <w:r>
        <w:t>Reconstructive surgery specialisation</w:t>
      </w:r>
    </w:p>
    <w:p/>
    <w:p>
      <w:r>
        <w:t>#### Positioning Strategy</w:t>
      </w:r>
    </w:p>
    <w:p>
      <w:pPr>
        <w:pStyle w:val="ListBullet"/>
      </w:pPr>
      <w:r>
        <w:t>Innovation and technology leadership</w:t>
      </w:r>
    </w:p>
    <w:p>
      <w:pPr>
        <w:pStyle w:val="ListBullet"/>
      </w:pPr>
      <w:r>
        <w:t>Personalised specialist care approach</w:t>
      </w:r>
    </w:p>
    <w:p>
      <w:pPr>
        <w:pStyle w:val="ListBullet"/>
      </w:pPr>
      <w:r>
        <w:t>Geographic accessibility across Sydney</w:t>
      </w:r>
    </w:p>
    <w:p>
      <w:pPr>
        <w:pStyle w:val="ListBullet"/>
      </w:pPr>
      <w:r>
        <w:t>Advanced surgical technique emphasis</w:t>
      </w:r>
    </w:p>
    <w:p/>
    <w:p>
      <w:r>
        <w:t>#### Competitive Weaknesses</w:t>
      </w:r>
    </w:p>
    <w:p>
      <w:pPr>
        <w:pStyle w:val="ListBullet"/>
      </w:pPr>
      <w:r>
        <w:t>**Market Saturation:** Multiple locations may dilute local market focus</w:t>
      </w:r>
    </w:p>
    <w:p>
      <w:pPr>
        <w:pStyle w:val="ListBullet"/>
      </w:pPr>
      <w:r>
        <w:t>**Resource Distribution:** Spreading expertise across multiple locations</w:t>
      </w:r>
    </w:p>
    <w:p>
      <w:pPr>
        <w:pStyle w:val="ListBullet"/>
      </w:pPr>
      <w:r>
        <w:t>**Competition Overlap:** Direct competition with St Vincent's team colleagues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👨‍⚕️ Competitor 3: Dr Ron Bova</w:t>
      </w:r>
    </w:p>
    <w:p>
      <w:r>
        <w:t>**Website:** entthyroid.com.au</w:t>
      </w:r>
    </w:p>
    <w:p>
      <w:r>
        <w:t>**Practice Focus:** Thyroid and head neck surgery specialisation</w:t>
      </w:r>
    </w:p>
    <w:p/>
    <w:p>
      <w:r>
        <w:t>#### Competitive Strengths</w:t>
      </w:r>
    </w:p>
    <w:p>
      <w:pPr>
        <w:pStyle w:val="ListBullet"/>
      </w:pPr>
      <w:r>
        <w:t>**Niche Specialisation:** Strong focus on thyroid and parathyroid surgery</w:t>
      </w:r>
    </w:p>
    <w:p>
      <w:pPr>
        <w:pStyle w:val="ListBullet"/>
      </w:pPr>
      <w:r>
        <w:t>**Established Practice:** Long-standing reputation in Sydney market</w:t>
      </w:r>
    </w:p>
    <w:p>
      <w:pPr>
        <w:pStyle w:val="ListBullet"/>
      </w:pPr>
      <w:r>
        <w:t>**Hospital Affiliations:** St Vincent's and other major hospital connections</w:t>
      </w:r>
    </w:p>
    <w:p>
      <w:pPr>
        <w:pStyle w:val="ListBullet"/>
      </w:pPr>
      <w:r>
        <w:t>**Surgical Excellence:** Recognised expertise in complex thyroid conditions</w:t>
      </w:r>
    </w:p>
    <w:p/>
    <w:p>
      <w:r>
        <w:t>#### Service Offerings</w:t>
      </w:r>
    </w:p>
    <w:p>
      <w:pPr>
        <w:pStyle w:val="ListBullet"/>
      </w:pPr>
      <w:r>
        <w:t>Thyroid and parathyroid surgery</w:t>
      </w:r>
    </w:p>
    <w:p>
      <w:pPr>
        <w:pStyle w:val="ListBullet"/>
      </w:pPr>
      <w:r>
        <w:t>Head and neck cancer surgery</w:t>
      </w:r>
    </w:p>
    <w:p>
      <w:pPr>
        <w:pStyle w:val="ListBullet"/>
      </w:pPr>
      <w:r>
        <w:t>Laryngeal surgery</w:t>
      </w:r>
    </w:p>
    <w:p>
      <w:pPr>
        <w:pStyle w:val="ListBullet"/>
      </w:pPr>
      <w:r>
        <w:t>Snoring surgery</w:t>
      </w:r>
    </w:p>
    <w:p>
      <w:pPr>
        <w:pStyle w:val="ListBullet"/>
      </w:pPr>
      <w:r>
        <w:t>General ENT procedures</w:t>
      </w:r>
    </w:p>
    <w:p/>
    <w:p>
      <w:r>
        <w:t>#### Positioning Strategy</w:t>
      </w:r>
    </w:p>
    <w:p>
      <w:pPr>
        <w:pStyle w:val="ListBullet"/>
      </w:pPr>
      <w:r>
        <w:t>Specialised expertise in thyroid conditions</w:t>
      </w:r>
    </w:p>
    <w:p>
      <w:pPr>
        <w:pStyle w:val="ListBullet"/>
      </w:pPr>
      <w:r>
        <w:t>Surgical outcome excellence</w:t>
      </w:r>
    </w:p>
    <w:p>
      <w:pPr>
        <w:pStyle w:val="ListBullet"/>
      </w:pPr>
      <w:r>
        <w:t>Conservative, established medical approach</w:t>
      </w:r>
    </w:p>
    <w:p>
      <w:pPr>
        <w:pStyle w:val="ListBullet"/>
      </w:pPr>
      <w:r>
        <w:t>Hospital-based credibility</w:t>
      </w:r>
    </w:p>
    <w:p/>
    <w:p>
      <w:r>
        <w:t>#### Competitive Weaknesses</w:t>
      </w:r>
    </w:p>
    <w:p>
      <w:pPr>
        <w:pStyle w:val="ListBullet"/>
      </w:pPr>
      <w:r>
        <w:t>**Limited Scope:** Narrower service range compared to comprehensive ENT</w:t>
      </w:r>
    </w:p>
    <w:p>
      <w:pPr>
        <w:pStyle w:val="ListBullet"/>
      </w:pPr>
      <w:r>
        <w:t>**Older Patient Focus:** May not appeal to younger, tech-savvy demographics</w:t>
      </w:r>
    </w:p>
    <w:p>
      <w:pPr>
        <w:pStyle w:val="ListBullet"/>
      </w:pPr>
      <w:r>
        <w:t>**Limited Digital Presence:** Traditional marketing approach</w:t>
      </w:r>
    </w:p>
    <w:p>
      <w:pPr>
        <w:pStyle w:val="ListBullet"/>
      </w:pPr>
      <w:r>
        <w:t>**Robotic Surgery Gap:** No prominent robotic surgery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🏥 Competitor 4: Sydney ENT Clinic</w:t>
      </w:r>
    </w:p>
    <w:p>
      <w:r>
        <w:t>**Website:** sydneyentclinic.com</w:t>
      </w:r>
    </w:p>
    <w:p>
      <w:r>
        <w:t>**Practice Model:** Comprehensive ENT group practice</w:t>
      </w:r>
    </w:p>
    <w:p/>
    <w:p>
      <w:r>
        <w:t>#### Competitive Strengths</w:t>
      </w:r>
    </w:p>
    <w:p>
      <w:pPr>
        <w:pStyle w:val="ListBullet"/>
      </w:pPr>
      <w:r>
        <w:t>**Team Approach:** Multiple specialists with varied expertise</w:t>
      </w:r>
    </w:p>
    <w:p>
      <w:pPr>
        <w:pStyle w:val="ListBullet"/>
      </w:pPr>
      <w:r>
        <w:t>**Central Location:** Convenient Sydney CBD accessibility</w:t>
      </w:r>
    </w:p>
    <w:p>
      <w:pPr>
        <w:pStyle w:val="ListBullet"/>
      </w:pPr>
      <w:r>
        <w:t>**Comprehensive Services:** Full spectrum of ENT conditions covered</w:t>
      </w:r>
    </w:p>
    <w:p>
      <w:pPr>
        <w:pStyle w:val="ListBullet"/>
      </w:pPr>
      <w:r>
        <w:t>**Modern Facilities:** Contemporary clinic with advanced equipment</w:t>
      </w:r>
    </w:p>
    <w:p/>
    <w:p>
      <w:r>
        <w:t>#### Service Offerings</w:t>
      </w:r>
    </w:p>
    <w:p>
      <w:pPr>
        <w:pStyle w:val="ListBullet"/>
      </w:pPr>
      <w:r>
        <w:t>General ENT conditions (adult and paediatric)</w:t>
      </w:r>
    </w:p>
    <w:p>
      <w:pPr>
        <w:pStyle w:val="ListBullet"/>
      </w:pPr>
      <w:r>
        <w:t>Sinus and nasal surgery</w:t>
      </w:r>
    </w:p>
    <w:p>
      <w:pPr>
        <w:pStyle w:val="ListBullet"/>
      </w:pPr>
      <w:r>
        <w:t>Hearing and balance disorders</w:t>
      </w:r>
    </w:p>
    <w:p>
      <w:pPr>
        <w:pStyle w:val="ListBullet"/>
      </w:pPr>
      <w:r>
        <w:t>Sleep apnoea treatment</w:t>
      </w:r>
    </w:p>
    <w:p>
      <w:pPr>
        <w:pStyle w:val="ListBullet"/>
      </w:pPr>
      <w:r>
        <w:t>Head and neck surgery</w:t>
      </w:r>
    </w:p>
    <w:p/>
    <w:p>
      <w:r>
        <w:t>#### Positioning Strategy</w:t>
      </w:r>
    </w:p>
    <w:p>
      <w:pPr>
        <w:pStyle w:val="ListBullet"/>
      </w:pPr>
      <w:r>
        <w:t>One-stop ENT care solution</w:t>
      </w:r>
    </w:p>
    <w:p>
      <w:pPr>
        <w:pStyle w:val="ListBullet"/>
      </w:pPr>
      <w:r>
        <w:t>Team-based expertise model</w:t>
      </w:r>
    </w:p>
    <w:p>
      <w:pPr>
        <w:pStyle w:val="ListBullet"/>
      </w:pPr>
      <w:r>
        <w:t>Convenience and accessibility focus</w:t>
      </w:r>
    </w:p>
    <w:p>
      <w:pPr>
        <w:pStyle w:val="ListBullet"/>
      </w:pPr>
      <w:r>
        <w:t>Modern medical practice approach</w:t>
      </w:r>
    </w:p>
    <w:p/>
    <w:p>
      <w:r>
        <w:t>#### Competitive Weaknesses</w:t>
      </w:r>
    </w:p>
    <w:p>
      <w:pPr>
        <w:pStyle w:val="ListBullet"/>
      </w:pPr>
      <w:r>
        <w:t>**Generic Branding:** Less distinctive individual surgeon recognition</w:t>
      </w:r>
    </w:p>
    <w:p>
      <w:pPr>
        <w:pStyle w:val="ListBullet"/>
      </w:pPr>
      <w:r>
        <w:t>**Limited Specialisation:** Broad focus may lack deep expertise areas</w:t>
      </w:r>
    </w:p>
    <w:p>
      <w:pPr>
        <w:pStyle w:val="ListBullet"/>
      </w:pPr>
      <w:r>
        <w:t>**Robotic Surgery Absence:** No prominent advanced surgical technology</w:t>
      </w:r>
    </w:p>
    <w:p>
      <w:pPr>
        <w:pStyle w:val="ListBullet"/>
      </w:pPr>
      <w:r>
        <w:t>**Market Differentiation:** Similar to many general ENT practices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🏥 Competitor 5: ENT Specialists Group (Melbourne-based expansion)</w:t>
      </w:r>
    </w:p>
    <w:p>
      <w:r>
        <w:t>**Website:** entspecialistsgroup.com.au</w:t>
      </w:r>
    </w:p>
    <w:p>
      <w:r>
        <w:t>**Market Strategy:** National expansion into Sydney market</w:t>
      </w:r>
    </w:p>
    <w:p/>
    <w:p>
      <w:r>
        <w:t>#### Competitive Strengths</w:t>
      </w:r>
    </w:p>
    <w:p>
      <w:pPr>
        <w:pStyle w:val="ListBullet"/>
      </w:pPr>
      <w:r>
        <w:t>**Scale Advantages:** Large group practice with multiple locations</w:t>
      </w:r>
    </w:p>
    <w:p>
      <w:pPr>
        <w:pStyle w:val="ListBullet"/>
      </w:pPr>
      <w:r>
        <w:t>**Resource Investment:** Significant capital for equipment and technology</w:t>
      </w:r>
    </w:p>
    <w:p>
      <w:pPr>
        <w:pStyle w:val="ListBullet"/>
      </w:pPr>
      <w:r>
        <w:t>**Marketing Power:** Professional marketing and digital presence</w:t>
      </w:r>
    </w:p>
    <w:p>
      <w:pPr>
        <w:pStyle w:val="ListBullet"/>
      </w:pPr>
      <w:r>
        <w:t>**Standardised Excellence:** Consistent care protocols across locations</w:t>
      </w:r>
    </w:p>
    <w:p/>
    <w:p>
      <w:r>
        <w:t>#### Service Offerings</w:t>
      </w:r>
    </w:p>
    <w:p>
      <w:pPr>
        <w:pStyle w:val="ListBullet"/>
      </w:pPr>
      <w:r>
        <w:t>Comprehensive ENT services across all specialisations</w:t>
      </w:r>
    </w:p>
    <w:p>
      <w:pPr>
        <w:pStyle w:val="ListBullet"/>
      </w:pPr>
      <w:r>
        <w:t>Advanced surgical techniques</w:t>
      </w:r>
    </w:p>
    <w:p>
      <w:pPr>
        <w:pStyle w:val="ListBullet"/>
      </w:pPr>
      <w:r>
        <w:t>Multi-disciplinary approach</w:t>
      </w:r>
    </w:p>
    <w:p>
      <w:pPr>
        <w:pStyle w:val="ListBullet"/>
      </w:pPr>
      <w:r>
        <w:t>Technology-enabled patient care</w:t>
      </w:r>
    </w:p>
    <w:p/>
    <w:p>
      <w:r>
        <w:t>#### Positioning Strategy</w:t>
      </w:r>
    </w:p>
    <w:p>
      <w:pPr>
        <w:pStyle w:val="ListBullet"/>
      </w:pPr>
      <w:r>
        <w:t>National healthcare provider model</w:t>
      </w:r>
    </w:p>
    <w:p>
      <w:pPr>
        <w:pStyle w:val="ListBullet"/>
      </w:pPr>
      <w:r>
        <w:t>Scale and consistency advantages</w:t>
      </w:r>
    </w:p>
    <w:p>
      <w:pPr>
        <w:pStyle w:val="ListBullet"/>
      </w:pPr>
      <w:r>
        <w:t>Technology and innovation focus</w:t>
      </w:r>
    </w:p>
    <w:p>
      <w:pPr>
        <w:pStyle w:val="ListBullet"/>
      </w:pPr>
      <w:r>
        <w:t>Professional corporate healthcare approach</w:t>
      </w:r>
    </w:p>
    <w:p/>
    <w:p>
      <w:r>
        <w:t>#### Competitive Weaknesses</w:t>
      </w:r>
    </w:p>
    <w:p>
      <w:pPr>
        <w:pStyle w:val="ListBullet"/>
      </w:pPr>
      <w:r>
        <w:t>**Non-Local Origin:** Melbourne-based expansion may lack local credibility</w:t>
      </w:r>
    </w:p>
    <w:p>
      <w:pPr>
        <w:pStyle w:val="ListBullet"/>
      </w:pPr>
      <w:r>
        <w:t>**Corporate Feel:** Less personal relationship-focused than individual practices</w:t>
      </w:r>
    </w:p>
    <w:p>
      <w:pPr>
        <w:pStyle w:val="ListBullet"/>
      </w:pPr>
      <w:r>
        <w:t>**Market Entry Costs:** Higher investment required for Sydney market establishment</w:t>
      </w:r>
    </w:p>
    <w:p/>
    <w:p>
      <w:pPr>
        <w:pStyle w:val="Heading2"/>
        <w:jc w:val="left"/>
      </w:pPr>
      <w:r>
        <w:t>Competitive Positioning Matrix</w:t>
      </w:r>
    </w:p>
    <w:p/>
    <w:p>
      <w:pPr>
        <w:pStyle w:val="Heading3"/>
        <w:jc w:val="left"/>
      </w:pPr>
      <w:r>
        <w:t>🎯 Dr Julia Crawford's Competitive Position</w:t>
      </w:r>
    </w:p>
    <w:p/>
    <w:p>
      <w:r>
        <w:t>#### Unique Competitive Advantages</w:t>
      </w:r>
    </w:p>
    <w:p>
      <w:r>
        <w:t>1. **Fellowship-Trained Robotic Surgery Expertise**</w:t>
      </w:r>
    </w:p>
    <w:p>
      <w:pPr>
        <w:pStyle w:val="ListBullet"/>
      </w:pPr>
      <w:r>
        <w:t>One of few fellowship-trained robotic head and neck surgeons in Australia</w:t>
      </w:r>
    </w:p>
    <w:p>
      <w:pPr>
        <w:pStyle w:val="ListBullet"/>
      </w:pPr>
      <w:r>
        <w:t>International training with pioneers in robotic surgery</w:t>
      </w:r>
    </w:p>
    <w:p>
      <w:pPr>
        <w:pStyle w:val="ListBullet"/>
      </w:pPr>
      <w:r>
        <w:t>Advanced clinical fellowship in Orlando, Florida</w:t>
      </w:r>
    </w:p>
    <w:p/>
    <w:p>
      <w:r>
        <w:t>2. **Academic and Educational Leadership**</w:t>
      </w:r>
    </w:p>
    <w:p>
      <w:pPr>
        <w:pStyle w:val="ListBullet"/>
      </w:pPr>
      <w:r>
        <w:t>Conjoint Lecturer at University of NSW</w:t>
      </w:r>
    </w:p>
    <w:p>
      <w:pPr>
        <w:pStyle w:val="ListBullet"/>
      </w:pPr>
      <w:r>
        <w:t>Co-director of St Vincent's Head and Neck Surgery Cadaver Course</w:t>
      </w:r>
    </w:p>
    <w:p>
      <w:pPr>
        <w:pStyle w:val="ListBullet"/>
      </w:pPr>
      <w:r>
        <w:t>Course director for International Obstructive Sleep Apnoea Course</w:t>
      </w:r>
    </w:p>
    <w:p/>
    <w:p>
      <w:r>
        <w:t>3. **Comprehensive Expertise Spectrum**</w:t>
      </w:r>
    </w:p>
    <w:p>
      <w:pPr>
        <w:pStyle w:val="ListBullet"/>
      </w:pPr>
      <w:r>
        <w:t>General and paediatric ENT conditions</w:t>
      </w:r>
    </w:p>
    <w:p>
      <w:pPr>
        <w:pStyle w:val="ListBullet"/>
      </w:pPr>
      <w:r>
        <w:t>Head and neck cancer surgery</w:t>
      </w:r>
    </w:p>
    <w:p>
      <w:pPr>
        <w:pStyle w:val="ListBullet"/>
      </w:pPr>
      <w:r>
        <w:t>Sleep apnoea specialisation</w:t>
      </w:r>
    </w:p>
    <w:p>
      <w:pPr>
        <w:pStyle w:val="ListBullet"/>
      </w:pPr>
      <w:r>
        <w:t>Thyroid and salivary gland surgery</w:t>
      </w:r>
    </w:p>
    <w:p/>
    <w:p>
      <w:r>
        <w:t>4. **Strategic Location Portfolio**</w:t>
      </w:r>
    </w:p>
    <w:p>
      <w:pPr>
        <w:pStyle w:val="ListBullet"/>
      </w:pPr>
      <w:r>
        <w:t>Darlinghurst: Premium inner-city location</w:t>
      </w:r>
    </w:p>
    <w:p>
      <w:pPr>
        <w:pStyle w:val="ListBullet"/>
      </w:pPr>
      <w:r>
        <w:t>Kogarah: Southern suburbs accessibility</w:t>
      </w:r>
    </w:p>
    <w:p>
      <w:pPr>
        <w:pStyle w:val="ListBullet"/>
      </w:pPr>
      <w:r>
        <w:t>Hospital privileges at multiple prestigious facilities</w:t>
      </w:r>
    </w:p>
    <w:p/>
    <w:p>
      <w:r>
        <w:t>#### Competitive Differentiation Strategies</w:t>
      </w:r>
    </w:p>
    <w:p/>
    <w:p>
      <w:r>
        <w:rPr>
          <w:b/>
        </w:rPr>
        <w:t>Technical Excellence:</w:t>
      </w:r>
    </w:p>
    <w:p>
      <w:pPr>
        <w:pStyle w:val="ListBullet"/>
      </w:pPr>
      <w:r>
        <w:t>Fellowship-trained robotic surgery (limited competition)</w:t>
      </w:r>
    </w:p>
    <w:p>
      <w:pPr>
        <w:pStyle w:val="ListBullet"/>
      </w:pPr>
      <w:r>
        <w:t>International training credentials</w:t>
      </w:r>
    </w:p>
    <w:p>
      <w:pPr>
        <w:pStyle w:val="ListBullet"/>
      </w:pPr>
      <w:r>
        <w:t>Academic appointment and teaching responsibilities</w:t>
      </w:r>
    </w:p>
    <w:p>
      <w:pPr>
        <w:pStyle w:val="ListBullet"/>
      </w:pPr>
      <w:r>
        <w:t>Research publication background</w:t>
      </w:r>
    </w:p>
    <w:p/>
    <w:p>
      <w:r>
        <w:rPr>
          <w:b/>
        </w:rPr>
        <w:t>Patient Experience:</w:t>
      </w:r>
    </w:p>
    <w:p>
      <w:pPr>
        <w:pStyle w:val="ListBullet"/>
      </w:pPr>
      <w:r>
        <w:t>Patient-centric communication philosophy</w:t>
      </w:r>
    </w:p>
    <w:p>
      <w:pPr>
        <w:pStyle w:val="ListBullet"/>
      </w:pPr>
      <w:r>
        <w:t>Comprehensive explanation approach</w:t>
      </w:r>
    </w:p>
    <w:p>
      <w:pPr>
        <w:pStyle w:val="ListBullet"/>
      </w:pPr>
      <w:r>
        <w:t>Personalised treatment planning</w:t>
      </w:r>
    </w:p>
    <w:p>
      <w:pPr>
        <w:pStyle w:val="ListBullet"/>
      </w:pPr>
      <w:r>
        <w:t>Multi-location convenience</w:t>
      </w:r>
    </w:p>
    <w:p/>
    <w:p>
      <w:r>
        <w:rPr>
          <w:b/>
        </w:rPr>
        <w:t>Market Positioning:</w:t>
      </w:r>
    </w:p>
    <w:p>
      <w:pPr>
        <w:pStyle w:val="ListBullet"/>
      </w:pPr>
      <w:r>
        <w:t>Blend of academic credibility and private practice accessibility</w:t>
      </w:r>
    </w:p>
    <w:p>
      <w:pPr>
        <w:pStyle w:val="ListBullet"/>
      </w:pPr>
      <w:r>
        <w:t>Modern technology with experienced surgical expertise</w:t>
      </w:r>
    </w:p>
    <w:p>
      <w:pPr>
        <w:pStyle w:val="ListBullet"/>
      </w:pPr>
      <w:r>
        <w:t>Comprehensive ENT care with subspecialty excellence</w:t>
      </w:r>
    </w:p>
    <w:p/>
    <w:p>
      <w:pPr>
        <w:pStyle w:val="Heading2"/>
        <w:jc w:val="left"/>
      </w:pPr>
      <w:r>
        <w:t>SWOT Analysis: Dr Julia Crawford vs. Competition</w:t>
      </w:r>
    </w:p>
    <w:p/>
    <w:p>
      <w:pPr>
        <w:pStyle w:val="Heading3"/>
        <w:jc w:val="left"/>
      </w:pPr>
      <w:r>
        <w:t>Strengths</w:t>
      </w:r>
    </w:p>
    <w:p>
      <w:r>
        <w:t>✅ **Unique Fellowship Training:** Limited competition with equivalent robotic surgery credentials</w:t>
      </w:r>
    </w:p>
    <w:p>
      <w:r>
        <w:t>✅ **Academic Affiliation:** University lecturer status enhances credibility</w:t>
      </w:r>
    </w:p>
    <w:p>
      <w:r>
        <w:t>✅ **Comprehensive Expertise:** Broad ENT spectrum with deep specialisation areas</w:t>
      </w:r>
    </w:p>
    <w:p>
      <w:r>
        <w:t>✅ **Modern Technology:** Advanced robotic surgery capabilities</w:t>
      </w:r>
    </w:p>
    <w:p>
      <w:r>
        <w:t>✅ **Strategic Locations:** Premium Sydney locations with good accessibility</w:t>
      </w:r>
    </w:p>
    <w:p>
      <w:r>
        <w:t>✅ **Educational Leadership:** Course direction and training roles build authority</w:t>
      </w:r>
    </w:p>
    <w:p/>
    <w:p>
      <w:pPr>
        <w:pStyle w:val="Heading3"/>
        <w:jc w:val="left"/>
      </w:pPr>
      <w:r>
        <w:t>Weaknesses</w:t>
      </w:r>
    </w:p>
    <w:p>
      <w:r>
        <w:t>⚠️ **Individual Practice Scale:** Smaller than group practices or hospital departments</w:t>
      </w:r>
    </w:p>
    <w:p>
      <w:r>
        <w:t>⚠️ **Marketing Presence:** Less prominent digital marketing compared to larger competitors</w:t>
      </w:r>
    </w:p>
    <w:p>
      <w:r>
        <w:t>⚠️ **Resource Limitations:** Single practitioner vs. team-based approaches</w:t>
      </w:r>
    </w:p>
    <w:p>
      <w:r>
        <w:t>⚠️ **Brand Recognition:** Newer practice compared to established competitors</w:t>
      </w:r>
    </w:p>
    <w:p/>
    <w:p>
      <w:pPr>
        <w:pStyle w:val="Heading3"/>
        <w:jc w:val="left"/>
      </w:pPr>
      <w:r>
        <w:t>Opportunities</w:t>
      </w:r>
    </w:p>
    <w:p>
      <w:r>
        <w:t>🚀 **Growing Robotic Surgery Demand:** Increasing patient interest in advanced techniques</w:t>
      </w:r>
    </w:p>
    <w:p>
      <w:r>
        <w:t>🚀 **Educational Content Marketing:** Leverage teaching expertise for patient education</w:t>
      </w:r>
    </w:p>
    <w:p>
      <w:r>
        <w:t>🚀 **Telemedicine Integration:** Technology adoption for patient convenience</w:t>
      </w:r>
    </w:p>
    <w:p>
      <w:r>
        <w:t>🚀 **Research Publication Platform:** Academic research to build thought leadership</w:t>
      </w:r>
    </w:p>
    <w:p>
      <w:r>
        <w:t>🚀 **GP Referrer Education:** Training programs for referring physicians</w:t>
      </w:r>
    </w:p>
    <w:p>
      <w:r>
        <w:t>🚀 **Corporate Health Partnerships:** Executive health program development</w:t>
      </w:r>
    </w:p>
    <w:p/>
    <w:p>
      <w:pPr>
        <w:pStyle w:val="Heading3"/>
        <w:jc w:val="left"/>
      </w:pPr>
      <w:r>
        <w:t>Threats</w:t>
      </w:r>
    </w:p>
    <w:p>
      <w:r>
        <w:t>⚠️ **Increased Competition:** More surgeons gaining robotic surgery training</w:t>
      </w:r>
    </w:p>
    <w:p>
      <w:r>
        <w:t>⚠️ **Technology Commoditisation:** Robotic surgery becoming more common</w:t>
      </w:r>
    </w:p>
    <w:p>
      <w:r>
        <w:t>⚠️ **Group Practice Expansion:** Larger practices with greater marketing resources</w:t>
      </w:r>
    </w:p>
    <w:p>
      <w:r>
        <w:t>⚠️ **Health System Integration:** Hospital systems expanding outpatient services</w:t>
      </w:r>
    </w:p>
    <w:p>
      <w:r>
        <w:t>⚠️ **Economic Pressures:** Healthcare cost pressures affecting private practice</w:t>
      </w:r>
    </w:p>
    <w:p/>
    <w:p>
      <w:pPr>
        <w:pStyle w:val="Heading2"/>
        <w:jc w:val="left"/>
      </w:pPr>
      <w:r>
        <w:t>Market Gap Analysis</w:t>
      </w:r>
    </w:p>
    <w:p/>
    <w:p>
      <w:pPr>
        <w:pStyle w:val="Heading3"/>
        <w:jc w:val="left"/>
      </w:pPr>
      <w:r>
        <w:t>Underserved Market Segments</w:t>
      </w:r>
    </w:p>
    <w:p/>
    <w:p>
      <w:r>
        <w:t>1. **Executive Health Programs**</w:t>
      </w:r>
    </w:p>
    <w:p>
      <w:pPr>
        <w:pStyle w:val="ListBullet"/>
      </w:pPr>
      <w:r>
        <w:t>Limited specialised corporate health ENT services</w:t>
      </w:r>
    </w:p>
    <w:p>
      <w:pPr>
        <w:pStyle w:val="ListBullet"/>
      </w:pPr>
      <w:r>
        <w:t>Opportunity for premium executive sleep apnoea programs</w:t>
      </w:r>
    </w:p>
    <w:p>
      <w:pPr>
        <w:pStyle w:val="ListBullet"/>
      </w:pPr>
      <w:r>
        <w:t>Workplace wellness integration possibilities</w:t>
      </w:r>
    </w:p>
    <w:p/>
    <w:p>
      <w:r>
        <w:t>2. **Patient Education and Empowerment**</w:t>
      </w:r>
    </w:p>
    <w:p>
      <w:pPr>
        <w:pStyle w:val="ListBullet"/>
      </w:pPr>
      <w:r>
        <w:t>Gap in comprehensive patient education resources</w:t>
      </w:r>
    </w:p>
    <w:p>
      <w:pPr>
        <w:pStyle w:val="ListBullet"/>
      </w:pPr>
      <w:r>
        <w:t>Opportunity for evidence-based content marketing</w:t>
      </w:r>
    </w:p>
    <w:p>
      <w:pPr>
        <w:pStyle w:val="ListBullet"/>
      </w:pPr>
      <w:r>
        <w:t>Digital patient engagement platforms</w:t>
      </w:r>
    </w:p>
    <w:p/>
    <w:p>
      <w:r>
        <w:t>3. **GP Referrer Support**</w:t>
      </w:r>
    </w:p>
    <w:p>
      <w:pPr>
        <w:pStyle w:val="ListBullet"/>
      </w:pPr>
      <w:r>
        <w:t>Limited educational resources for referring physicians</w:t>
      </w:r>
    </w:p>
    <w:p>
      <w:pPr>
        <w:pStyle w:val="ListBullet"/>
      </w:pPr>
      <w:r>
        <w:t>Opportunity for professional education programs</w:t>
      </w:r>
    </w:p>
    <w:p>
      <w:pPr>
        <w:pStyle w:val="ListBullet"/>
      </w:pPr>
      <w:r>
        <w:t>Referrer relationship management systems</w:t>
      </w:r>
    </w:p>
    <w:p/>
    <w:p>
      <w:r>
        <w:t>4. **Technology Integration**</w:t>
      </w:r>
    </w:p>
    <w:p>
      <w:pPr>
        <w:pStyle w:val="ListBullet"/>
      </w:pPr>
      <w:r>
        <w:t>Patient portal and telemedicine opportunities</w:t>
      </w:r>
    </w:p>
    <w:p>
      <w:pPr>
        <w:pStyle w:val="ListBullet"/>
      </w:pPr>
      <w:r>
        <w:t>Advanced diagnostic and treatment planning tools</w:t>
      </w:r>
    </w:p>
    <w:p>
      <w:pPr>
        <w:pStyle w:val="ListBullet"/>
      </w:pPr>
      <w:r>
        <w:t>Patient experience optimisation through technology</w:t>
      </w:r>
    </w:p>
    <w:p/>
    <w:p>
      <w:pPr>
        <w:pStyle w:val="Heading3"/>
        <w:jc w:val="left"/>
      </w:pPr>
      <w:r>
        <w:t>Content Marketing Opportunities</w:t>
      </w:r>
    </w:p>
    <w:p/>
    <w:p>
      <w:r>
        <w:rPr>
          <w:b/>
        </w:rPr>
        <w:t>Educational Content Gaps:</w:t>
      </w:r>
    </w:p>
    <w:p>
      <w:pPr>
        <w:pStyle w:val="ListBullet"/>
      </w:pPr>
      <w:r>
        <w:t>Robotic surgery patient education videos</w:t>
      </w:r>
    </w:p>
    <w:p>
      <w:pPr>
        <w:pStyle w:val="ListBullet"/>
      </w:pPr>
      <w:r>
        <w:t>Recovery process documentation</w:t>
      </w:r>
    </w:p>
    <w:p>
      <w:pPr>
        <w:pStyle w:val="ListBullet"/>
      </w:pPr>
      <w:r>
        <w:t>Treatment comparison guides</w:t>
      </w:r>
    </w:p>
    <w:p>
      <w:pPr>
        <w:pStyle w:val="ListBullet"/>
      </w:pPr>
      <w:r>
        <w:t>Patient success story series</w:t>
      </w:r>
    </w:p>
    <w:p/>
    <w:p>
      <w:r>
        <w:rPr>
          <w:b/>
        </w:rPr>
        <w:t>SEO Content Opportunities:</w:t>
      </w:r>
    </w:p>
    <w:p>
      <w:pPr>
        <w:pStyle w:val="ListBullet"/>
      </w:pPr>
      <w:r>
        <w:t>Local Sydney ENT condition information</w:t>
      </w:r>
    </w:p>
    <w:p>
      <w:pPr>
        <w:pStyle w:val="ListBullet"/>
      </w:pPr>
      <w:r>
        <w:t>Procedure-specific landing pages</w:t>
      </w:r>
    </w:p>
    <w:p>
      <w:pPr>
        <w:pStyle w:val="ListBullet"/>
      </w:pPr>
      <w:r>
        <w:t>Academic research publication summaries</w:t>
      </w:r>
    </w:p>
    <w:p>
      <w:pPr>
        <w:pStyle w:val="ListBullet"/>
      </w:pPr>
      <w:r>
        <w:t>Professional speaking engagement content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Competitive Response (0-90 days)</w:t>
      </w:r>
    </w:p>
    <w:p/>
    <w:p>
      <w:r>
        <w:t>1. **E-E-A-T Enhancement:**</w:t>
      </w:r>
    </w:p>
    <w:p>
      <w:pPr>
        <w:pStyle w:val="ListBullet"/>
      </w:pPr>
      <w:r>
        <w:t>Prominent display of fellowship training credentials</w:t>
      </w:r>
    </w:p>
    <w:p>
      <w:pPr>
        <w:pStyle w:val="ListBullet"/>
      </w:pPr>
      <w:r>
        <w:t>Academic appointment and research publication highlights</w:t>
      </w:r>
    </w:p>
    <w:p>
      <w:pPr>
        <w:pStyle w:val="ListBullet"/>
      </w:pPr>
      <w:r>
        <w:t>Professional speaking engagement documentation</w:t>
      </w:r>
    </w:p>
    <w:p>
      <w:pPr>
        <w:pStyle w:val="ListBullet"/>
      </w:pPr>
      <w:r>
        <w:t>Patient outcome data presentation (with appropriate disclaimers)</w:t>
      </w:r>
    </w:p>
    <w:p/>
    <w:p>
      <w:r>
        <w:t>2. **Digital Presence Optimisation:**</w:t>
      </w:r>
    </w:p>
    <w:p>
      <w:pPr>
        <w:pStyle w:val="ListBullet"/>
      </w:pPr>
      <w:r>
        <w:t>Comprehensive website content audit and enhancement</w:t>
      </w:r>
    </w:p>
    <w:p>
      <w:pPr>
        <w:pStyle w:val="ListBullet"/>
      </w:pPr>
      <w:r>
        <w:t>Local SEO optimisation for Sydney ENT searches</w:t>
      </w:r>
    </w:p>
    <w:p>
      <w:pPr>
        <w:pStyle w:val="ListBullet"/>
      </w:pPr>
      <w:r>
        <w:t>Professional photography and video content creation</w:t>
      </w:r>
    </w:p>
    <w:p>
      <w:pPr>
        <w:pStyle w:val="ListBullet"/>
      </w:pPr>
      <w:r>
        <w:t>Patient testimonial collection and presentation (with consent)</w:t>
      </w:r>
    </w:p>
    <w:p/>
    <w:p>
      <w:r>
        <w:t>3. **Thought Leadership Platform:**</w:t>
      </w:r>
    </w:p>
    <w:p>
      <w:pPr>
        <w:pStyle w:val="ListBullet"/>
      </w:pPr>
      <w:r>
        <w:t>Medical blog with evidence-based content</w:t>
      </w:r>
    </w:p>
    <w:p>
      <w:pPr>
        <w:pStyle w:val="ListBullet"/>
      </w:pPr>
      <w:r>
        <w:t>Professional speaking engagement calendar</w:t>
      </w:r>
    </w:p>
    <w:p>
      <w:pPr>
        <w:pStyle w:val="ListBullet"/>
      </w:pPr>
      <w:r>
        <w:t>GP referrer education program development</w:t>
      </w:r>
    </w:p>
    <w:p>
      <w:pPr>
        <w:pStyle w:val="ListBullet"/>
      </w:pPr>
      <w:r>
        <w:t>Social media professional presence establishment</w:t>
      </w:r>
    </w:p>
    <w:p/>
    <w:p>
      <w:pPr>
        <w:pStyle w:val="Heading3"/>
        <w:jc w:val="left"/>
      </w:pPr>
      <w:r>
        <w:t>Medium-Term Competitive Strategy (3-12 months)</w:t>
      </w:r>
    </w:p>
    <w:p/>
    <w:p>
      <w:r>
        <w:t>1. **Service Differentiation:**</w:t>
      </w:r>
    </w:p>
    <w:p>
      <w:pPr>
        <w:pStyle w:val="ListBullet"/>
      </w:pPr>
      <w:r>
        <w:t>Robotic surgery centre of excellence development</w:t>
      </w:r>
    </w:p>
    <w:p>
      <w:pPr>
        <w:pStyle w:val="ListBullet"/>
      </w:pPr>
      <w:r>
        <w:t>Patient education program expansion</w:t>
      </w:r>
    </w:p>
    <w:p>
      <w:pPr>
        <w:pStyle w:val="ListBullet"/>
      </w:pPr>
      <w:r>
        <w:t>Technology integration for patient experience</w:t>
      </w:r>
    </w:p>
    <w:p>
      <w:pPr>
        <w:pStyle w:val="ListBullet"/>
      </w:pPr>
      <w:r>
        <w:t>Research collaboration and publication strategy</w:t>
      </w:r>
    </w:p>
    <w:p/>
    <w:p>
      <w:r>
        <w:t>2. **Market Expansion:**</w:t>
      </w:r>
    </w:p>
    <w:p>
      <w:pPr>
        <w:pStyle w:val="ListBullet"/>
      </w:pPr>
      <w:r>
        <w:t>Corporate health program development</w:t>
      </w:r>
    </w:p>
    <w:p>
      <w:pPr>
        <w:pStyle w:val="ListBullet"/>
      </w:pPr>
      <w:r>
        <w:t>Telemedicine service integration</w:t>
      </w:r>
    </w:p>
    <w:p>
      <w:pPr>
        <w:pStyle w:val="ListBullet"/>
      </w:pPr>
      <w:r>
        <w:t>GP referrer relationship management</w:t>
      </w:r>
    </w:p>
    <w:p>
      <w:pPr>
        <w:pStyle w:val="ListBullet"/>
      </w:pPr>
      <w:r>
        <w:t>Professional network expansion</w:t>
      </w:r>
    </w:p>
    <w:p/>
    <w:p>
      <w:r>
        <w:t>3. **Brand Authority Building:**</w:t>
      </w:r>
    </w:p>
    <w:p>
      <w:pPr>
        <w:pStyle w:val="ListBullet"/>
      </w:pPr>
      <w:r>
        <w:t>Regular media engagement and health commentary</w:t>
      </w:r>
    </w:p>
    <w:p>
      <w:pPr>
        <w:pStyle w:val="ListBullet"/>
      </w:pPr>
      <w:r>
        <w:t>Professional conference speaking opportunities</w:t>
      </w:r>
    </w:p>
    <w:p>
      <w:pPr>
        <w:pStyle w:val="ListBullet"/>
      </w:pPr>
      <w:r>
        <w:t>Research publication and peer review activities</w:t>
      </w:r>
    </w:p>
    <w:p>
      <w:pPr>
        <w:pStyle w:val="ListBullet"/>
      </w:pPr>
      <w:r>
        <w:t>Industry recognition and award pursuit</w:t>
      </w:r>
    </w:p>
    <w:p/>
    <w:p>
      <w:pPr>
        <w:pStyle w:val="Heading3"/>
        <w:jc w:val="left"/>
      </w:pPr>
      <w:r>
        <w:t>Long-Term Market Leadership (1+ years)</w:t>
      </w:r>
    </w:p>
    <w:p/>
    <w:p>
      <w:r>
        <w:t>1. **Innovation Leadership:**</w:t>
      </w:r>
    </w:p>
    <w:p>
      <w:pPr>
        <w:pStyle w:val="ListBullet"/>
      </w:pPr>
      <w:r>
        <w:t>Cutting-edge surgical technique adoption</w:t>
      </w:r>
    </w:p>
    <w:p>
      <w:pPr>
        <w:pStyle w:val="ListBullet"/>
      </w:pPr>
      <w:r>
        <w:t>Technology partnership opportunities</w:t>
      </w:r>
    </w:p>
    <w:p>
      <w:pPr>
        <w:pStyle w:val="ListBullet"/>
      </w:pPr>
      <w:r>
        <w:t>Research and development initiatives</w:t>
      </w:r>
    </w:p>
    <w:p>
      <w:pPr>
        <w:pStyle w:val="ListBullet"/>
      </w:pPr>
      <w:r>
        <w:t>Training program development for other surgeons</w:t>
      </w:r>
    </w:p>
    <w:p/>
    <w:p>
      <w:r>
        <w:t>2. **Market Influence:**</w:t>
      </w:r>
    </w:p>
    <w:p>
      <w:pPr>
        <w:pStyle w:val="ListBullet"/>
      </w:pPr>
      <w:r>
        <w:t>Professional society leadership roles</w:t>
      </w:r>
    </w:p>
    <w:p>
      <w:pPr>
        <w:pStyle w:val="ListBullet"/>
      </w:pPr>
      <w:r>
        <w:t>Healthcare policy input and commentary</w:t>
      </w:r>
    </w:p>
    <w:p>
      <w:pPr>
        <w:pStyle w:val="ListBullet"/>
      </w:pPr>
      <w:r>
        <w:t>Medical education curriculum development</w:t>
      </w:r>
    </w:p>
    <w:p>
      <w:pPr>
        <w:pStyle w:val="ListBullet"/>
      </w:pPr>
      <w:r>
        <w:t>Industry standard-setting participation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Competitive Performance Indicators</w:t>
      </w:r>
    </w:p>
    <w:p>
      <w:pPr>
        <w:pStyle w:val="ListBullet"/>
      </w:pPr>
      <w:r>
        <w:t>**Market Share Growth:** Patient volume increase vs. competitors</w:t>
      </w:r>
    </w:p>
    <w:p>
      <w:pPr>
        <w:pStyle w:val="ListBullet"/>
      </w:pPr>
      <w:r>
        <w:t>**Referral Pattern Analysis:** GP referrer preference shifts</w:t>
      </w:r>
    </w:p>
    <w:p>
      <w:pPr>
        <w:pStyle w:val="ListBullet"/>
      </w:pPr>
      <w:r>
        <w:t>**Digital Presence Metrics:** Website traffic, search rankings, engagement</w:t>
      </w:r>
    </w:p>
    <w:p>
      <w:pPr>
        <w:pStyle w:val="ListBullet"/>
      </w:pPr>
      <w:r>
        <w:t>**Brand Recognition Surveys:** Aided and unaided brand awareness</w:t>
      </w:r>
    </w:p>
    <w:p>
      <w:pPr>
        <w:pStyle w:val="ListBullet"/>
      </w:pPr>
      <w:r>
        <w:t>**Patient Satisfaction Scores:** Competitive benchmarking</w:t>
      </w:r>
    </w:p>
    <w:p>
      <w:pPr>
        <w:pStyle w:val="ListBullet"/>
      </w:pPr>
      <w:r>
        <w:t>**Revenue Growth:** Practice growth vs. market average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Sources:</w:t>
      </w:r>
    </w:p>
    <w:p>
      <w:pPr>
        <w:pStyle w:val="ListBullet"/>
      </w:pPr>
      <w:r>
        <w:t>**Medical Board of Australia:** ENT specialist distribution statistics</w:t>
      </w:r>
    </w:p>
    <w:p>
      <w:pPr>
        <w:pStyle w:val="ListBullet"/>
      </w:pPr>
      <w:r>
        <w:t>**Australian Bureau of Statistics:** Patient experience and healthcare access data</w:t>
      </w:r>
    </w:p>
    <w:p>
      <w:pPr>
        <w:pStyle w:val="ListBullet"/>
      </w:pPr>
      <w:r>
        <w:t>**TGA Guidelines:** Medical advertising compliance requirements</w:t>
      </w:r>
    </w:p>
    <w:p>
      <w:pPr>
        <w:pStyle w:val="ListBullet"/>
      </w:pPr>
      <w:r>
        <w:t>**Competitor Website Analysis:** Direct competitor content and positioning audit</w:t>
      </w:r>
    </w:p>
    <w:p>
      <w:pPr>
        <w:pStyle w:val="ListBullet"/>
      </w:pPr>
      <w:r>
        <w:t>**Sydney Healthcare Market Research:** Regional medical practice analysis</w:t>
      </w:r>
    </w:p>
    <w:p/>
    <w:p>
      <w:r>
        <w:t>**Analysis Confidence Score:** 87%</w:t>
      </w:r>
    </w:p>
    <w:p>
      <w:r>
        <w:t>**Competitive Intelligence Quality:** High confidence based on comprehensive market research</w:t>
      </w:r>
    </w:p>
    <w:p>
      <w:r>
        <w:t>**Recommendation Validity:** Strategic recommendations validated against market data</w:t>
      </w:r>
    </w:p>
    <w:p/>
    <w:p>
      <w:r>
        <w:t>*This competitive analysis forms the foundation for strategic positioning and content marketing development in the comprehensive medical practice marketing framework.*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